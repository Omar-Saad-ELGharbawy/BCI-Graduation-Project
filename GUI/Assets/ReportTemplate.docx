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4"/>
        <w:jc w:val="center"/>
        <w:rPr>
          <w:color w:val="C00000"/>
          <w:sz w:val="28"/>
          <w:szCs w:val="28"/>
        </w:rPr>
      </w:pPr>
      <w:bookmarkStart w:id="0" w:name="gjdgxs" w:colFirst="0" w:colLast="0"/>
      <w:bookmarkEnd w:id="0"/>
      <w:r>
        <w:rPr>
          <w:sz w:val="32"/>
          <w:szCs w:val="32"/>
          <w:rtl w:val="0"/>
        </w:rPr>
        <w:t xml:space="preserve">Electronic Rehabilitation Performance Report </w:t>
      </w:r>
    </w:p>
    <w:p w14:paraId="00000002">
      <w:pPr>
        <w:pStyle w:val="4"/>
        <w:rPr>
          <w:b/>
        </w:rPr>
      </w:pPr>
      <w:r>
        <w:rPr>
          <w:color w:val="C00000"/>
          <w:sz w:val="28"/>
          <w:szCs w:val="28"/>
          <w:rtl w:val="0"/>
        </w:rPr>
        <w:t>Initial Evaluation</w:t>
      </w:r>
    </w:p>
    <w:p w14:paraId="0000000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80" w:after="180" w:line="240" w:lineRule="auto"/>
        <w:ind w:left="0" w:right="0" w:firstLine="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Patient Information:</w:t>
      </w:r>
    </w:p>
    <w:p w14:paraId="00000004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36" w:line="240" w:lineRule="auto"/>
        <w:ind w:left="720" w:right="0" w:hanging="480"/>
        <w:jc w:val="left"/>
      </w:pPr>
      <w:r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Name:</w:t>
      </w:r>
      <w:r>
        <w:rPr>
          <w:rFonts w:hint="default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</w:t>
      </w:r>
      <w:r>
        <w:rPr>
          <w:rFonts w:hint="default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{Name}</w:t>
      </w:r>
    </w:p>
    <w:p w14:paraId="00000005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36" w:line="240" w:lineRule="auto"/>
        <w:ind w:left="720" w:right="0" w:hanging="480"/>
        <w:jc w:val="left"/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Patient ID:</w:t>
      </w:r>
      <w:r>
        <w:rPr>
          <w:rFonts w:hint="default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</w:t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{Patient_ID}</w:t>
      </w:r>
    </w:p>
    <w:p w14:paraId="00000006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36" w:line="240" w:lineRule="auto"/>
        <w:ind w:left="720" w:right="0" w:hanging="480"/>
        <w:jc w:val="left"/>
      </w:pPr>
      <w:r>
        <w:rPr>
          <w:b/>
          <w:rtl w:val="0"/>
        </w:rPr>
        <w:t>Date of Birth:</w:t>
      </w:r>
      <w:r>
        <w:rPr>
          <w:rFonts w:hint="default"/>
          <w:b/>
          <w:rtl w:val="0"/>
          <w:lang w:val="en-US"/>
        </w:rPr>
        <w:t xml:space="preserve">  </w:t>
      </w:r>
      <w:r>
        <w:rPr>
          <w:rFonts w:hint="default"/>
          <w:rtl w:val="0"/>
          <w:lang w:val="en-US"/>
        </w:rPr>
        <w:t xml:space="preserve"> {Date_of_Birth}</w:t>
      </w:r>
    </w:p>
    <w:p w14:paraId="00000007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36" w:line="240" w:lineRule="auto"/>
        <w:ind w:left="720" w:right="0" w:hanging="480"/>
        <w:jc w:val="left"/>
      </w:pPr>
      <w:r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Gender:</w:t>
      </w:r>
      <w:r>
        <w:rPr>
          <w:rFonts w:hint="default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</w:t>
      </w:r>
      <w:r>
        <w:rPr>
          <w:rFonts w:hint="default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{Gender}</w:t>
      </w:r>
    </w:p>
    <w:p w14:paraId="00000008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36" w:line="240" w:lineRule="auto"/>
        <w:ind w:left="720" w:right="0" w:hanging="48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Hand dominance:</w:t>
      </w:r>
      <w:r>
        <w:rPr>
          <w:rFonts w:hint="default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</w:t>
      </w:r>
      <w:r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{Hand_Dominance}</w:t>
      </w:r>
    </w:p>
    <w:p w14:paraId="00000009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36" w:line="240" w:lineRule="auto"/>
        <w:ind w:left="720" w:right="0" w:hanging="480"/>
        <w:jc w:val="left"/>
      </w:pPr>
      <w:r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Diagnosis:</w:t>
      </w:r>
      <w:r>
        <w:rPr>
          <w:rFonts w:hint="default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</w:t>
      </w:r>
      <w:r>
        <w:rPr>
          <w:rFonts w:hint="default"/>
          <w:rtl w:val="0"/>
          <w:lang w:val="en-US"/>
        </w:rPr>
        <w:t>{Diagnosis}</w:t>
      </w:r>
    </w:p>
    <w:p w14:paraId="0000000A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36" w:line="240" w:lineRule="auto"/>
        <w:ind w:left="720" w:right="0" w:hanging="48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Referring Clinician:</w:t>
      </w:r>
      <w:r>
        <w:rPr>
          <w:rFonts w:hint="default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</w:t>
      </w:r>
      <w:r>
        <w:rPr>
          <w:rFonts w:hint="default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{Referring_Clinician}</w:t>
      </w:r>
    </w:p>
    <w:p w14:paraId="0000000B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36" w:line="240" w:lineRule="auto"/>
        <w:ind w:left="720" w:right="0" w:hanging="48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Rehabilitation Start Date:</w:t>
      </w:r>
      <w:r>
        <w:rPr>
          <w:rFonts w:hint="default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</w:t>
      </w:r>
      <w:r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/>
          <w:rtl w:val="0"/>
          <w:lang w:val="en-US"/>
        </w:rPr>
        <w:t>{</w:t>
      </w:r>
      <w:r>
        <w:rPr>
          <w:rFonts w:ascii="Cambria" w:hAnsi="Cambria" w:eastAsia="Cambria" w:cs="Cambria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Rehabilitation</w:t>
      </w:r>
      <w:r>
        <w:rPr>
          <w:rFonts w:hint="default" w:cs="Cambria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_</w:t>
      </w:r>
      <w:r>
        <w:rPr>
          <w:rFonts w:ascii="Cambria" w:hAnsi="Cambria" w:eastAsia="Cambria" w:cs="Cambria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Start</w:t>
      </w:r>
      <w:r>
        <w:rPr>
          <w:rFonts w:hint="default" w:cs="Cambria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_</w:t>
      </w:r>
      <w:r>
        <w:rPr>
          <w:rFonts w:ascii="Cambria" w:hAnsi="Cambria" w:eastAsia="Cambria" w:cs="Cambria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Date</w:t>
      </w:r>
      <w:r>
        <w:rPr>
          <w:rFonts w:hint="default"/>
          <w:rtl w:val="0"/>
          <w:lang w:val="en-US"/>
        </w:rPr>
        <w:t>}</w:t>
      </w:r>
    </w:p>
    <w:p w14:paraId="0000000C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D">
      <w:pPr>
        <w:pStyle w:val="4"/>
      </w:pPr>
      <w:r>
        <w:rPr>
          <w:rtl w:val="0"/>
        </w:rPr>
        <w:t>Patient initial hand Assessment (apply once )</w:t>
      </w:r>
    </w:p>
    <w:p w14:paraId="0000000E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36" w:line="360" w:lineRule="auto"/>
        <w:ind w:left="720" w:right="0" w:hanging="480"/>
        <w:jc w:val="left"/>
      </w:pPr>
      <w:r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Symptoms (Please check all that apply with scoring </w:t>
      </w:r>
      <w:r>
        <w:rPr>
          <w:rFonts w:ascii="Cambria" w:hAnsi="Cambria" w:eastAsia="Cambria" w:cs="Cambria"/>
          <w:b/>
          <w:i w:val="0"/>
          <w:smallCaps w:val="0"/>
          <w:strike w:val="0"/>
          <w:color w:val="C00000"/>
          <w:sz w:val="24"/>
          <w:szCs w:val="24"/>
          <w:u w:val="none"/>
          <w:shd w:val="clear" w:fill="auto"/>
          <w:vertAlign w:val="baseline"/>
          <w:rtl w:val="0"/>
        </w:rPr>
        <w:t>(1 to 10)</w:t>
      </w:r>
      <w:r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):</w:t>
      </w:r>
    </w:p>
    <w:p w14:paraId="0000000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36" w:line="240" w:lineRule="auto"/>
        <w:ind w:left="960" w:right="0" w:firstLine="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Muscle Weakness:</w:t>
      </w:r>
      <w:r>
        <w:rPr>
          <w:rFonts w:hint="default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{</w:t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Muscle</w:t>
      </w:r>
      <w:r>
        <w:rPr>
          <w:rFonts w:hint="default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_</w:t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Weakness</w:t>
      </w:r>
      <w:r>
        <w:rPr>
          <w:rFonts w:hint="default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}</w:t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                       </w:t>
      </w:r>
    </w:p>
    <w:p w14:paraId="0000001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36" w:line="240" w:lineRule="auto"/>
        <w:ind w:left="960" w:right="0" w:firstLine="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Muscle Paralysis:</w:t>
      </w:r>
      <w:r>
        <w:rPr>
          <w:rFonts w:hint="default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{</w:t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Muscle</w:t>
      </w:r>
      <w:r>
        <w:rPr>
          <w:rFonts w:hint="default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_</w:t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Paralysis</w:t>
      </w:r>
      <w:r>
        <w:rPr>
          <w:rFonts w:hint="default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}</w:t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                           </w:t>
      </w:r>
    </w:p>
    <w:p w14:paraId="0000001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36" w:line="240" w:lineRule="auto"/>
        <w:ind w:left="960" w:right="0" w:firstLine="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D9D9D9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Muscle Spasticity:</w:t>
      </w:r>
      <w:r>
        <w:rPr>
          <w:rFonts w:hint="default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{</w:t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Muscle</w:t>
      </w:r>
      <w:r>
        <w:rPr>
          <w:rFonts w:hint="default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_</w:t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Spasticity</w:t>
      </w:r>
      <w:r>
        <w:rPr>
          <w:rFonts w:hint="default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}</w:t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                          </w:t>
      </w:r>
    </w:p>
    <w:p w14:paraId="0000001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36" w:line="240" w:lineRule="auto"/>
        <w:ind w:left="960" w:right="0" w:firstLine="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Loss of Coordination:</w:t>
      </w:r>
      <w:r>
        <w:rPr>
          <w:rFonts w:hint="default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{</w:t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Loss</w:t>
      </w:r>
      <w:r>
        <w:rPr>
          <w:rFonts w:hint="default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_</w:t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of</w:t>
      </w:r>
      <w:r>
        <w:rPr>
          <w:rFonts w:hint="default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_</w:t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Coordination</w:t>
      </w:r>
      <w:r>
        <w:rPr>
          <w:rFonts w:hint="default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}</w:t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                  </w:t>
      </w:r>
    </w:p>
    <w:p w14:paraId="0000001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36" w:line="240" w:lineRule="auto"/>
        <w:ind w:left="960" w:right="0" w:firstLine="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Tremors:  </w:t>
      </w:r>
      <w:r>
        <w:rPr>
          <w:rFonts w:hint="default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{</w:t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Tremors</w:t>
      </w:r>
      <w:r>
        <w:rPr>
          <w:rFonts w:hint="default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}</w:t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                                      </w:t>
      </w:r>
    </w:p>
    <w:p w14:paraId="0000001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36" w:line="240" w:lineRule="auto"/>
        <w:ind w:left="960" w:right="0" w:firstLine="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Reduced Range of Motion:  </w:t>
      </w:r>
      <w:r>
        <w:rPr>
          <w:rFonts w:hint="default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{</w:t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Reduced</w:t>
      </w:r>
      <w:r>
        <w:rPr>
          <w:rFonts w:hint="default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_</w:t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Range</w:t>
      </w:r>
      <w:r>
        <w:rPr>
          <w:rFonts w:hint="default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_</w:t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of</w:t>
      </w:r>
      <w:r>
        <w:rPr>
          <w:rFonts w:hint="default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_</w:t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Motion</w:t>
      </w:r>
      <w:r>
        <w:rPr>
          <w:rFonts w:hint="default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}</w:t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        </w:t>
      </w:r>
    </w:p>
    <w:p w14:paraId="0000001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36" w:line="240" w:lineRule="auto"/>
        <w:ind w:left="960" w:right="0" w:firstLine="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Sensory Loss:  </w:t>
      </w:r>
      <w:r>
        <w:rPr>
          <w:rFonts w:hint="default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{</w:t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Sensory</w:t>
      </w:r>
      <w:r>
        <w:rPr>
          <w:rFonts w:hint="default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_</w:t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Loss</w:t>
      </w:r>
      <w:r>
        <w:rPr>
          <w:rFonts w:hint="default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}</w:t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                               </w:t>
      </w:r>
    </w:p>
    <w:p w14:paraId="0000001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36" w:line="240" w:lineRule="auto"/>
        <w:ind w:left="960" w:right="0" w:firstLine="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Pain:  </w:t>
      </w:r>
      <w:r>
        <w:rPr>
          <w:rFonts w:hint="default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{</w:t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Pain</w:t>
      </w:r>
      <w:r>
        <w:rPr>
          <w:rFonts w:hint="default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}</w:t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                                               </w:t>
      </w:r>
    </w:p>
    <w:p w14:paraId="0000001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36" w:line="360" w:lineRule="auto"/>
        <w:ind w:left="960" w:right="0" w:firstLine="0"/>
        <w:jc w:val="left"/>
        <w:rPr>
          <w:rFonts w:ascii="SimSun" w:hAnsi="SimSun" w:eastAsia="SimSun" w:cs="SimSun"/>
        </w:rPr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Hand function impairment:  </w:t>
      </w:r>
      <w:r>
        <w:rPr>
          <w:rFonts w:hint="default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{</w:t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Hand</w:t>
      </w:r>
      <w:r>
        <w:rPr>
          <w:rFonts w:hint="default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_</w:t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function</w:t>
      </w:r>
      <w:r>
        <w:rPr>
          <w:rFonts w:hint="default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_</w:t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impairment</w:t>
      </w:r>
      <w:r>
        <w:rPr>
          <w:rFonts w:hint="default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}</w:t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        </w:t>
      </w:r>
      <w:r>
        <w:rPr>
          <w:rtl w:val="0"/>
        </w:rPr>
        <w:t xml:space="preserve"> </w:t>
      </w:r>
    </w:p>
    <w:p w14:paraId="00000018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36" w:line="240" w:lineRule="auto"/>
        <w:ind w:left="720" w:right="0" w:hanging="480"/>
        <w:jc w:val="left"/>
      </w:pPr>
      <w:r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Muscle Testing  Score:</w:t>
      </w:r>
      <w:r>
        <w:rPr>
          <w:rFonts w:hint="default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hint="default" w:cs="Cambria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{</w:t>
      </w:r>
      <w:r>
        <w:rPr>
          <w:rFonts w:ascii="Cambria" w:hAnsi="Cambria" w:eastAsia="Cambria" w:cs="Cambria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Muscle</w:t>
      </w:r>
      <w:r>
        <w:rPr>
          <w:rFonts w:hint="default" w:cs="Cambria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_</w:t>
      </w:r>
      <w:r>
        <w:rPr>
          <w:rFonts w:ascii="Cambria" w:hAnsi="Cambria" w:eastAsia="Cambria" w:cs="Cambria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Testing</w:t>
      </w:r>
      <w:r>
        <w:rPr>
          <w:rFonts w:hint="default" w:cs="Cambria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_</w:t>
      </w:r>
      <w:r>
        <w:rPr>
          <w:rFonts w:ascii="Cambria" w:hAnsi="Cambria" w:eastAsia="Cambria" w:cs="Cambria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Score</w:t>
      </w:r>
      <w:r>
        <w:rPr>
          <w:rFonts w:hint="default" w:cs="Cambria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}</w:t>
      </w:r>
    </w:p>
    <w:p w14:paraId="00000019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36" w:line="240" w:lineRule="auto"/>
        <w:ind w:left="720" w:right="0" w:hanging="480"/>
        <w:jc w:val="left"/>
      </w:pPr>
      <w:r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Frequency of session:</w:t>
      </w:r>
      <w:r>
        <w:rPr>
          <w:rFonts w:hint="default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hint="default" w:cs="Cambria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{Number_of_Sessions}</w:t>
      </w:r>
      <w:r>
        <w:rPr>
          <w:rFonts w:hint="default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</w:t>
      </w:r>
      <w:r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per week</w:t>
      </w:r>
    </w:p>
    <w:p w14:paraId="0000001A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36" w:line="240" w:lineRule="auto"/>
        <w:ind w:left="720" w:right="0" w:hanging="480"/>
        <w:jc w:val="left"/>
      </w:pPr>
      <w:r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Expected date of discharge from treatment:</w:t>
      </w:r>
      <w:r>
        <w:rPr>
          <w:rFonts w:hint="default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hint="default" w:cs="Cambria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{</w:t>
      </w:r>
      <w:r>
        <w:rPr>
          <w:rFonts w:ascii="Cambria" w:hAnsi="Cambria" w:eastAsia="Cambria" w:cs="Cambria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cs="Cambria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D</w:t>
      </w:r>
      <w:r>
        <w:rPr>
          <w:rFonts w:ascii="Cambria" w:hAnsi="Cambria" w:eastAsia="Cambria" w:cs="Cambria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ischarge</w:t>
      </w:r>
      <w:r>
        <w:rPr>
          <w:rFonts w:hint="default" w:cs="Cambria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_Date }</w:t>
      </w:r>
    </w:p>
    <w:p w14:paraId="0000001B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36" w:line="240" w:lineRule="auto"/>
        <w:ind w:left="720" w:right="0" w:hanging="480"/>
        <w:jc w:val="left"/>
      </w:pPr>
      <w:r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Past Medical History:</w:t>
      </w:r>
      <w:r>
        <w:rPr>
          <w:rFonts w:hint="default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</w:t>
      </w:r>
      <w:r>
        <w:rPr>
          <w:rFonts w:hint="default" w:cs="Cambria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{</w:t>
      </w:r>
      <w:r>
        <w:rPr>
          <w:rFonts w:ascii="Cambria" w:hAnsi="Cambria" w:eastAsia="Cambria" w:cs="Cambria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Medical</w:t>
      </w:r>
      <w:r>
        <w:rPr>
          <w:rFonts w:hint="default" w:cs="Cambria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_</w:t>
      </w:r>
      <w:r>
        <w:rPr>
          <w:rFonts w:ascii="Cambria" w:hAnsi="Cambria" w:eastAsia="Cambria" w:cs="Cambria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History</w:t>
      </w:r>
      <w:r>
        <w:rPr>
          <w:rFonts w:hint="default" w:cs="Cambria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}</w:t>
      </w:r>
    </w:p>
    <w:p w14:paraId="0000001C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D">
      <w:pPr>
        <w:pStyle w:val="4"/>
      </w:pPr>
      <w:bookmarkStart w:id="1" w:name="1fob9te" w:colFirst="0" w:colLast="0"/>
      <w:bookmarkEnd w:id="1"/>
      <w:r>
        <w:rPr>
          <w:rtl w:val="0"/>
        </w:rPr>
        <w:t>FES Parameters (each session)</w:t>
      </w:r>
    </w:p>
    <w:p w14:paraId="0000001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80" w:after="180" w:line="240" w:lineRule="auto"/>
        <w:ind w:left="0" w:right="0" w:firstLine="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Stimulation Settings:</w:t>
      </w:r>
    </w:p>
    <w:p w14:paraId="0000001F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36" w:line="240" w:lineRule="auto"/>
        <w:ind w:left="720" w:right="0" w:hanging="480"/>
        <w:jc w:val="left"/>
      </w:pPr>
      <w:r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Waveform:</w:t>
      </w:r>
      <w:r>
        <w:rPr>
          <w:rFonts w:hint="default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</w:t>
      </w:r>
      <w:r>
        <w:rPr>
          <w:rFonts w:hint="default" w:cs="Cambria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{</w:t>
      </w:r>
      <w:r>
        <w:rPr>
          <w:rFonts w:ascii="Cambria" w:hAnsi="Cambria" w:eastAsia="Cambria" w:cs="Cambria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Waveform</w:t>
      </w:r>
      <w:r>
        <w:rPr>
          <w:rFonts w:hint="default" w:cs="Cambria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}</w:t>
      </w:r>
    </w:p>
    <w:p w14:paraId="00000020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36" w:line="240" w:lineRule="auto"/>
        <w:ind w:left="720" w:right="0" w:hanging="480"/>
        <w:jc w:val="left"/>
      </w:pPr>
      <w:r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Pulse Frequency:</w:t>
      </w:r>
      <w:r>
        <w:rPr>
          <w:rFonts w:hint="default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</w:t>
      </w:r>
      <w:r>
        <w:rPr>
          <w:rFonts w:hint="default" w:cs="Cambria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{</w:t>
      </w:r>
      <w:r>
        <w:rPr>
          <w:rFonts w:ascii="Cambria" w:hAnsi="Cambria" w:eastAsia="Cambria" w:cs="Cambria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Pulse</w:t>
      </w:r>
      <w:r>
        <w:rPr>
          <w:rFonts w:hint="default" w:cs="Cambria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_</w:t>
      </w:r>
      <w:r>
        <w:rPr>
          <w:rFonts w:ascii="Cambria" w:hAnsi="Cambria" w:eastAsia="Cambria" w:cs="Cambria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Frequency</w:t>
      </w:r>
      <w:r>
        <w:rPr>
          <w:rFonts w:hint="default" w:cs="Cambria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}</w:t>
      </w:r>
    </w:p>
    <w:p w14:paraId="00000021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36" w:line="240" w:lineRule="auto"/>
        <w:ind w:left="720" w:right="0" w:hanging="480"/>
        <w:jc w:val="left"/>
      </w:pPr>
      <w:r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Pulse Intensity:</w:t>
      </w:r>
      <w:r>
        <w:rPr>
          <w:rFonts w:hint="default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</w:t>
      </w:r>
      <w:r>
        <w:rPr>
          <w:rFonts w:hint="default" w:cs="Cambria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{</w:t>
      </w:r>
      <w:r>
        <w:rPr>
          <w:rFonts w:ascii="Cambria" w:hAnsi="Cambria" w:eastAsia="Cambria" w:cs="Cambria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Pulse</w:t>
      </w:r>
      <w:r>
        <w:rPr>
          <w:rFonts w:hint="default" w:cs="Cambria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_</w:t>
      </w:r>
      <w:r>
        <w:rPr>
          <w:rFonts w:ascii="Cambria" w:hAnsi="Cambria" w:eastAsia="Cambria" w:cs="Cambria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Intensity</w:t>
      </w:r>
      <w:r>
        <w:rPr>
          <w:rFonts w:hint="default" w:cs="Cambria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}</w:t>
      </w:r>
    </w:p>
    <w:p w14:paraId="00000022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36" w:line="240" w:lineRule="auto"/>
        <w:ind w:left="720" w:right="0" w:hanging="480"/>
        <w:jc w:val="left"/>
      </w:pPr>
      <w:r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Pulse Width:</w:t>
      </w:r>
      <w:r>
        <w:rPr>
          <w:rFonts w:hint="default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</w:t>
      </w:r>
      <w:r>
        <w:rPr>
          <w:rFonts w:hint="default" w:cs="Cambria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{</w:t>
      </w:r>
      <w:r>
        <w:rPr>
          <w:rFonts w:ascii="Cambria" w:hAnsi="Cambria" w:eastAsia="Cambria" w:cs="Cambria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Pulse</w:t>
      </w:r>
      <w:r>
        <w:rPr>
          <w:rFonts w:hint="default" w:cs="Cambria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_</w:t>
      </w:r>
      <w:r>
        <w:rPr>
          <w:rFonts w:ascii="Cambria" w:hAnsi="Cambria" w:eastAsia="Cambria" w:cs="Cambria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Width</w:t>
      </w:r>
      <w:r>
        <w:rPr>
          <w:rFonts w:hint="default" w:cs="Cambria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}</w:t>
      </w:r>
    </w:p>
    <w:p w14:paraId="00000023">
      <w:pPr>
        <w:pStyle w:val="4"/>
      </w:pPr>
    </w:p>
    <w:p w14:paraId="00000024">
      <w:pPr>
        <w:pStyle w:val="4"/>
      </w:pPr>
      <w:bookmarkStart w:id="2" w:name="3znysh7" w:colFirst="0" w:colLast="0"/>
      <w:bookmarkEnd w:id="2"/>
      <w:r>
        <w:rPr>
          <w:rtl w:val="0"/>
        </w:rPr>
        <w:t>Feedback Glove Readings (each session)</w:t>
      </w:r>
    </w:p>
    <w:p w14:paraId="0000002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80" w:after="180" w:line="240" w:lineRule="auto"/>
        <w:ind w:left="0" w:right="0" w:firstLine="0"/>
        <w:jc w:val="left"/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Hand Movement Analysis:</w:t>
      </w:r>
    </w:p>
    <w:p w14:paraId="00000026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80" w:after="180" w:line="240" w:lineRule="auto"/>
        <w:ind w:left="0" w:right="0" w:firstLine="0"/>
        <w:jc w:val="left"/>
      </w:pPr>
      <w:r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Target Movement: Cup Holding</w:t>
      </w:r>
    </w:p>
    <w:p w14:paraId="00000027">
      <w:pPr>
        <w:numPr>
          <w:ilvl w:val="0"/>
          <w:numId w:val="3"/>
        </w:numPr>
        <w:spacing w:before="280" w:after="0"/>
        <w:ind w:left="720" w:hanging="360"/>
      </w:pPr>
      <w:r>
        <w:rPr>
          <w:b/>
          <w:rtl w:val="0"/>
        </w:rPr>
        <w:t>Movement Angle:</w:t>
      </w:r>
      <w:r>
        <w:rPr>
          <w:rFonts w:hint="default"/>
          <w:b/>
          <w:rtl w:val="0"/>
          <w:lang w:val="en-US"/>
        </w:rPr>
        <w:t xml:space="preserve">  </w:t>
      </w:r>
      <w:r>
        <w:rPr>
          <w:rFonts w:hint="default"/>
          <w:b w:val="0"/>
          <w:bCs/>
          <w:rtl w:val="0"/>
          <w:lang w:val="en-US"/>
        </w:rPr>
        <w:t>{</w:t>
      </w:r>
      <w:r>
        <w:rPr>
          <w:b w:val="0"/>
          <w:bCs/>
          <w:rtl w:val="0"/>
        </w:rPr>
        <w:t>Movement</w:t>
      </w:r>
      <w:r>
        <w:rPr>
          <w:rFonts w:hint="default"/>
          <w:b w:val="0"/>
          <w:bCs/>
          <w:rtl w:val="0"/>
          <w:lang w:val="en-US"/>
        </w:rPr>
        <w:t>_</w:t>
      </w:r>
      <w:r>
        <w:rPr>
          <w:b w:val="0"/>
          <w:bCs/>
          <w:rtl w:val="0"/>
        </w:rPr>
        <w:t xml:space="preserve"> Angle</w:t>
      </w:r>
      <w:r>
        <w:rPr>
          <w:rFonts w:hint="default"/>
          <w:b w:val="0"/>
          <w:bCs/>
          <w:rtl w:val="0"/>
          <w:lang w:val="en-US"/>
        </w:rPr>
        <w:t>_cup}</w:t>
      </w:r>
    </w:p>
    <w:p w14:paraId="00000028">
      <w:pPr>
        <w:numPr>
          <w:ilvl w:val="0"/>
          <w:numId w:val="3"/>
        </w:numPr>
        <w:spacing w:after="0"/>
        <w:ind w:left="720" w:hanging="360"/>
      </w:pPr>
      <w:r>
        <w:rPr>
          <w:b/>
          <w:rtl w:val="0"/>
        </w:rPr>
        <w:t>Accuracy:</w:t>
      </w:r>
      <w:r>
        <w:rPr>
          <w:rFonts w:hint="default"/>
          <w:b/>
          <w:rtl w:val="0"/>
          <w:lang w:val="en-US"/>
        </w:rPr>
        <w:t xml:space="preserve">  </w:t>
      </w:r>
      <w:r>
        <w:rPr>
          <w:rFonts w:hint="default"/>
          <w:b w:val="0"/>
          <w:bCs/>
          <w:rtl w:val="0"/>
          <w:lang w:val="en-US"/>
        </w:rPr>
        <w:t>{</w:t>
      </w:r>
      <w:r>
        <w:rPr>
          <w:b w:val="0"/>
          <w:bCs/>
          <w:rtl w:val="0"/>
        </w:rPr>
        <w:t>Accuracy</w:t>
      </w:r>
      <w:r>
        <w:rPr>
          <w:rFonts w:hint="default"/>
          <w:b w:val="0"/>
          <w:bCs/>
          <w:rtl w:val="0"/>
          <w:lang w:val="en-US"/>
        </w:rPr>
        <w:t>_cup}</w:t>
      </w:r>
    </w:p>
    <w:p w14:paraId="00000029">
      <w:pPr>
        <w:numPr>
          <w:ilvl w:val="0"/>
          <w:numId w:val="3"/>
        </w:numPr>
        <w:spacing w:after="0"/>
        <w:ind w:left="720" w:hanging="360"/>
      </w:pPr>
      <w:r>
        <w:rPr>
          <w:b/>
          <w:rtl w:val="0"/>
        </w:rPr>
        <w:t>Feedback:</w:t>
      </w:r>
      <w:r>
        <w:rPr>
          <w:rFonts w:hint="default"/>
          <w:b/>
          <w:rtl w:val="0"/>
          <w:lang w:val="en-US"/>
        </w:rPr>
        <w:t xml:space="preserve"> </w:t>
      </w:r>
      <w:r>
        <w:rPr>
          <w:rtl w:val="0"/>
        </w:rPr>
        <w:t xml:space="preserve"> </w:t>
      </w:r>
      <w:r>
        <w:rPr>
          <w:rFonts w:hint="default"/>
          <w:b w:val="0"/>
          <w:bCs w:val="0"/>
          <w:rtl w:val="0"/>
          <w:lang w:val="en-US"/>
        </w:rPr>
        <w:t>{</w:t>
      </w:r>
      <w:r>
        <w:rPr>
          <w:b w:val="0"/>
          <w:bCs w:val="0"/>
          <w:rtl w:val="0"/>
        </w:rPr>
        <w:t>Feedback</w:t>
      </w:r>
      <w:r>
        <w:rPr>
          <w:rFonts w:hint="default"/>
          <w:b w:val="0"/>
          <w:bCs w:val="0"/>
          <w:rtl w:val="0"/>
          <w:lang w:val="en-US"/>
        </w:rPr>
        <w:t>_cup}</w:t>
      </w:r>
    </w:p>
    <w:p w14:paraId="0000002A">
      <w:pPr>
        <w:numPr>
          <w:ilvl w:val="0"/>
          <w:numId w:val="3"/>
        </w:numPr>
        <w:spacing w:after="0"/>
        <w:ind w:left="720" w:hanging="360"/>
        <w:rPr>
          <w:b w:val="0"/>
          <w:bCs w:val="0"/>
        </w:rPr>
      </w:pPr>
      <w:r>
        <w:rPr>
          <w:b/>
          <w:rtl w:val="0"/>
        </w:rPr>
        <w:t>Parameters adjustment Required:</w:t>
      </w:r>
      <w:r>
        <w:rPr>
          <w:rtl w:val="0"/>
        </w:rPr>
        <w:t xml:space="preserve"> </w:t>
      </w:r>
      <w:r>
        <w:rPr>
          <w:rFonts w:hint="default"/>
          <w:b w:val="0"/>
          <w:bCs w:val="0"/>
          <w:rtl w:val="0"/>
          <w:lang w:val="en-US"/>
        </w:rPr>
        <w:t>{is_</w:t>
      </w:r>
      <w:r>
        <w:rPr>
          <w:b w:val="0"/>
          <w:bCs w:val="0"/>
          <w:rtl w:val="0"/>
        </w:rPr>
        <w:t>adjustment</w:t>
      </w:r>
      <w:r>
        <w:rPr>
          <w:rFonts w:hint="default"/>
          <w:b w:val="0"/>
          <w:bCs w:val="0"/>
          <w:rtl w:val="0"/>
          <w:lang w:val="en-US"/>
        </w:rPr>
        <w:t>_</w:t>
      </w:r>
      <w:r>
        <w:rPr>
          <w:b w:val="0"/>
          <w:bCs w:val="0"/>
          <w:rtl w:val="0"/>
        </w:rPr>
        <w:t>Required</w:t>
      </w:r>
      <w:r>
        <w:rPr>
          <w:rFonts w:hint="default"/>
          <w:b w:val="0"/>
          <w:bCs w:val="0"/>
          <w:rtl w:val="0"/>
          <w:lang w:val="en-US"/>
        </w:rPr>
        <w:t>_cup}</w:t>
      </w:r>
    </w:p>
    <w:p w14:paraId="0000002B">
      <w:pPr>
        <w:numPr>
          <w:ilvl w:val="0"/>
          <w:numId w:val="3"/>
        </w:numPr>
        <w:spacing w:after="280" w:line="360" w:lineRule="auto"/>
        <w:ind w:left="720" w:hanging="360"/>
      </w:pPr>
      <w:r>
        <w:rPr>
          <w:b/>
          <w:rtl w:val="0"/>
        </w:rPr>
        <w:t>Additional Notes:</w:t>
      </w:r>
      <w:r>
        <w:rPr>
          <w:rtl w:val="0"/>
        </w:rPr>
        <w:t xml:space="preserve"> </w:t>
      </w:r>
      <w:r>
        <w:rPr>
          <w:rFonts w:hint="default"/>
          <w:b w:val="0"/>
          <w:bCs w:val="0"/>
          <w:rtl w:val="0"/>
          <w:lang w:val="en-US"/>
        </w:rPr>
        <w:t>{</w:t>
      </w:r>
      <w:r>
        <w:rPr>
          <w:b w:val="0"/>
          <w:bCs w:val="0"/>
          <w:rtl w:val="0"/>
        </w:rPr>
        <w:t>Additional</w:t>
      </w:r>
      <w:r>
        <w:rPr>
          <w:rFonts w:hint="default"/>
          <w:b w:val="0"/>
          <w:bCs w:val="0"/>
          <w:rtl w:val="0"/>
          <w:lang w:val="en-US"/>
        </w:rPr>
        <w:t>_</w:t>
      </w:r>
      <w:r>
        <w:rPr>
          <w:b w:val="0"/>
          <w:bCs w:val="0"/>
          <w:rtl w:val="0"/>
        </w:rPr>
        <w:t>Notes</w:t>
      </w:r>
      <w:r>
        <w:rPr>
          <w:rFonts w:hint="default"/>
          <w:b w:val="0"/>
          <w:bCs w:val="0"/>
          <w:rtl w:val="0"/>
          <w:lang w:val="en-US"/>
        </w:rPr>
        <w:t>_cup}</w:t>
      </w:r>
    </w:p>
    <w:p w14:paraId="0000002C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80" w:line="36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Target Movement: Pen Holding</w:t>
      </w:r>
    </w:p>
    <w:p w14:paraId="69A1D45F">
      <w:pPr>
        <w:numPr>
          <w:ilvl w:val="0"/>
          <w:numId w:val="3"/>
        </w:numPr>
        <w:spacing w:before="280" w:after="0"/>
        <w:ind w:left="720" w:hanging="360"/>
      </w:pPr>
      <w:r>
        <w:rPr>
          <w:b/>
          <w:rtl w:val="0"/>
        </w:rPr>
        <w:t>Movement Angle:</w:t>
      </w:r>
      <w:r>
        <w:rPr>
          <w:rFonts w:hint="default"/>
          <w:b/>
          <w:rtl w:val="0"/>
          <w:lang w:val="en-US"/>
        </w:rPr>
        <w:t xml:space="preserve">  </w:t>
      </w:r>
      <w:r>
        <w:rPr>
          <w:rFonts w:hint="default"/>
          <w:b w:val="0"/>
          <w:bCs/>
          <w:rtl w:val="0"/>
          <w:lang w:val="en-US"/>
        </w:rPr>
        <w:t>{</w:t>
      </w:r>
      <w:r>
        <w:rPr>
          <w:b w:val="0"/>
          <w:bCs/>
          <w:rtl w:val="0"/>
        </w:rPr>
        <w:t>Movement</w:t>
      </w:r>
      <w:r>
        <w:rPr>
          <w:rFonts w:hint="default"/>
          <w:b w:val="0"/>
          <w:bCs/>
          <w:rtl w:val="0"/>
          <w:lang w:val="en-US"/>
        </w:rPr>
        <w:t>_</w:t>
      </w:r>
      <w:r>
        <w:rPr>
          <w:b w:val="0"/>
          <w:bCs/>
          <w:rtl w:val="0"/>
        </w:rPr>
        <w:t xml:space="preserve"> Angle</w:t>
      </w:r>
      <w:r>
        <w:rPr>
          <w:rFonts w:hint="default"/>
          <w:b w:val="0"/>
          <w:bCs/>
          <w:rtl w:val="0"/>
          <w:lang w:val="en-US"/>
        </w:rPr>
        <w:t>_pen}</w:t>
      </w:r>
    </w:p>
    <w:p w14:paraId="0735657E">
      <w:pPr>
        <w:numPr>
          <w:ilvl w:val="0"/>
          <w:numId w:val="3"/>
        </w:numPr>
        <w:spacing w:after="0"/>
        <w:ind w:left="720" w:hanging="360"/>
      </w:pPr>
      <w:r>
        <w:rPr>
          <w:b/>
          <w:rtl w:val="0"/>
        </w:rPr>
        <w:t>Accuracy:</w:t>
      </w:r>
      <w:r>
        <w:rPr>
          <w:rFonts w:hint="default"/>
          <w:b/>
          <w:rtl w:val="0"/>
          <w:lang w:val="en-US"/>
        </w:rPr>
        <w:t xml:space="preserve">  </w:t>
      </w:r>
      <w:r>
        <w:rPr>
          <w:rFonts w:hint="default"/>
          <w:b w:val="0"/>
          <w:bCs/>
          <w:rtl w:val="0"/>
          <w:lang w:val="en-US"/>
        </w:rPr>
        <w:t>{</w:t>
      </w:r>
      <w:r>
        <w:rPr>
          <w:b w:val="0"/>
          <w:bCs/>
          <w:rtl w:val="0"/>
        </w:rPr>
        <w:t>Accuracy</w:t>
      </w:r>
      <w:r>
        <w:rPr>
          <w:rFonts w:hint="default"/>
          <w:b w:val="0"/>
          <w:bCs/>
          <w:rtl w:val="0"/>
          <w:lang w:val="en-US"/>
        </w:rPr>
        <w:t>_pen}</w:t>
      </w:r>
    </w:p>
    <w:p w14:paraId="487A5665">
      <w:pPr>
        <w:numPr>
          <w:ilvl w:val="0"/>
          <w:numId w:val="3"/>
        </w:numPr>
        <w:spacing w:after="0"/>
        <w:ind w:left="720" w:hanging="360"/>
      </w:pPr>
      <w:r>
        <w:rPr>
          <w:b/>
          <w:rtl w:val="0"/>
        </w:rPr>
        <w:t>Feedback:</w:t>
      </w:r>
      <w:r>
        <w:rPr>
          <w:rtl w:val="0"/>
        </w:rPr>
        <w:t xml:space="preserve"> </w:t>
      </w:r>
      <w:r>
        <w:rPr>
          <w:rFonts w:hint="default"/>
          <w:b w:val="0"/>
          <w:bCs w:val="0"/>
          <w:rtl w:val="0"/>
          <w:lang w:val="en-US"/>
        </w:rPr>
        <w:t>{</w:t>
      </w:r>
      <w:r>
        <w:rPr>
          <w:b w:val="0"/>
          <w:bCs w:val="0"/>
          <w:rtl w:val="0"/>
        </w:rPr>
        <w:t>Feedback</w:t>
      </w:r>
      <w:r>
        <w:rPr>
          <w:rFonts w:hint="default"/>
          <w:b w:val="0"/>
          <w:bCs w:val="0"/>
          <w:rtl w:val="0"/>
          <w:lang w:val="en-US"/>
        </w:rPr>
        <w:t>_pen}</w:t>
      </w:r>
    </w:p>
    <w:p w14:paraId="3C5CCCDA">
      <w:pPr>
        <w:numPr>
          <w:ilvl w:val="0"/>
          <w:numId w:val="3"/>
        </w:numPr>
        <w:spacing w:after="0"/>
        <w:ind w:left="720" w:hanging="360"/>
        <w:rPr>
          <w:b w:val="0"/>
          <w:bCs w:val="0"/>
        </w:rPr>
      </w:pPr>
      <w:r>
        <w:rPr>
          <w:b/>
          <w:rtl w:val="0"/>
        </w:rPr>
        <w:t>Parameters adjustment Required:</w:t>
      </w:r>
      <w:r>
        <w:rPr>
          <w:rtl w:val="0"/>
        </w:rPr>
        <w:t xml:space="preserve"> </w:t>
      </w:r>
      <w:r>
        <w:rPr>
          <w:rFonts w:hint="default"/>
          <w:b w:val="0"/>
          <w:bCs w:val="0"/>
          <w:rtl w:val="0"/>
          <w:lang w:val="en-US"/>
        </w:rPr>
        <w:t>{is_</w:t>
      </w:r>
      <w:r>
        <w:rPr>
          <w:b w:val="0"/>
          <w:bCs w:val="0"/>
          <w:rtl w:val="0"/>
        </w:rPr>
        <w:t>adjustment</w:t>
      </w:r>
      <w:r>
        <w:rPr>
          <w:rFonts w:hint="default"/>
          <w:b w:val="0"/>
          <w:bCs w:val="0"/>
          <w:rtl w:val="0"/>
          <w:lang w:val="en-US"/>
        </w:rPr>
        <w:t>_</w:t>
      </w:r>
      <w:r>
        <w:rPr>
          <w:b w:val="0"/>
          <w:bCs w:val="0"/>
          <w:rtl w:val="0"/>
        </w:rPr>
        <w:t>Required</w:t>
      </w:r>
      <w:r>
        <w:rPr>
          <w:rFonts w:hint="default"/>
          <w:b w:val="0"/>
          <w:bCs w:val="0"/>
          <w:rtl w:val="0"/>
          <w:lang w:val="en-US"/>
        </w:rPr>
        <w:t>_pen}</w:t>
      </w:r>
    </w:p>
    <w:p w14:paraId="7B32E486">
      <w:pPr>
        <w:numPr>
          <w:ilvl w:val="0"/>
          <w:numId w:val="3"/>
        </w:numPr>
        <w:spacing w:after="280" w:line="360" w:lineRule="auto"/>
        <w:ind w:left="720" w:hanging="360"/>
      </w:pPr>
      <w:r>
        <w:rPr>
          <w:b/>
          <w:rtl w:val="0"/>
        </w:rPr>
        <w:t>Additional Notes:</w:t>
      </w:r>
      <w:r>
        <w:rPr>
          <w:rtl w:val="0"/>
        </w:rPr>
        <w:t xml:space="preserve"> </w:t>
      </w:r>
      <w:r>
        <w:rPr>
          <w:rFonts w:hint="default"/>
          <w:b w:val="0"/>
          <w:bCs w:val="0"/>
          <w:rtl w:val="0"/>
          <w:lang w:val="en-US"/>
        </w:rPr>
        <w:t>{</w:t>
      </w:r>
      <w:r>
        <w:rPr>
          <w:b w:val="0"/>
          <w:bCs w:val="0"/>
          <w:rtl w:val="0"/>
        </w:rPr>
        <w:t>Additional</w:t>
      </w:r>
      <w:r>
        <w:rPr>
          <w:rFonts w:hint="default"/>
          <w:b w:val="0"/>
          <w:bCs w:val="0"/>
          <w:rtl w:val="0"/>
          <w:lang w:val="en-US"/>
        </w:rPr>
        <w:t>_</w:t>
      </w:r>
      <w:r>
        <w:rPr>
          <w:b w:val="0"/>
          <w:bCs w:val="0"/>
          <w:rtl w:val="0"/>
        </w:rPr>
        <w:t>Notes</w:t>
      </w:r>
      <w:r>
        <w:rPr>
          <w:rFonts w:hint="default"/>
          <w:b w:val="0"/>
          <w:bCs w:val="0"/>
          <w:rtl w:val="0"/>
          <w:lang w:val="en-US"/>
        </w:rPr>
        <w:t>_pen}</w:t>
      </w:r>
    </w:p>
    <w:p w14:paraId="00000032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Target Movement: Key Holding</w:t>
      </w:r>
    </w:p>
    <w:p w14:paraId="3E8D0684">
      <w:pPr>
        <w:numPr>
          <w:ilvl w:val="0"/>
          <w:numId w:val="3"/>
        </w:numPr>
        <w:spacing w:before="280" w:after="0"/>
        <w:ind w:left="720" w:hanging="360"/>
      </w:pPr>
      <w:r>
        <w:rPr>
          <w:b/>
          <w:rtl w:val="0"/>
        </w:rPr>
        <w:t>Movement Angle:</w:t>
      </w:r>
      <w:r>
        <w:rPr>
          <w:rFonts w:hint="default"/>
          <w:b/>
          <w:rtl w:val="0"/>
          <w:lang w:val="en-US"/>
        </w:rPr>
        <w:t xml:space="preserve">  </w:t>
      </w:r>
      <w:r>
        <w:rPr>
          <w:rFonts w:hint="default"/>
          <w:b w:val="0"/>
          <w:bCs/>
          <w:rtl w:val="0"/>
          <w:lang w:val="en-US"/>
        </w:rPr>
        <w:t>{</w:t>
      </w:r>
      <w:r>
        <w:rPr>
          <w:b w:val="0"/>
          <w:bCs/>
          <w:rtl w:val="0"/>
        </w:rPr>
        <w:t>Movement</w:t>
      </w:r>
      <w:r>
        <w:rPr>
          <w:rFonts w:hint="default"/>
          <w:b w:val="0"/>
          <w:bCs/>
          <w:rtl w:val="0"/>
          <w:lang w:val="en-US"/>
        </w:rPr>
        <w:t>_</w:t>
      </w:r>
      <w:r>
        <w:rPr>
          <w:b w:val="0"/>
          <w:bCs/>
          <w:rtl w:val="0"/>
        </w:rPr>
        <w:t xml:space="preserve"> Angle</w:t>
      </w:r>
      <w:r>
        <w:rPr>
          <w:rFonts w:hint="default"/>
          <w:b w:val="0"/>
          <w:bCs/>
          <w:rtl w:val="0"/>
          <w:lang w:val="en-US"/>
        </w:rPr>
        <w:t>_key}</w:t>
      </w:r>
    </w:p>
    <w:p w14:paraId="13903CFC">
      <w:pPr>
        <w:numPr>
          <w:ilvl w:val="0"/>
          <w:numId w:val="3"/>
        </w:numPr>
        <w:spacing w:after="0"/>
        <w:ind w:left="720" w:hanging="360"/>
      </w:pPr>
      <w:r>
        <w:rPr>
          <w:b/>
          <w:rtl w:val="0"/>
        </w:rPr>
        <w:t>Accuracy:</w:t>
      </w:r>
      <w:r>
        <w:rPr>
          <w:rFonts w:hint="default"/>
          <w:b/>
          <w:rtl w:val="0"/>
          <w:lang w:val="en-US"/>
        </w:rPr>
        <w:t xml:space="preserve">  </w:t>
      </w:r>
      <w:r>
        <w:rPr>
          <w:rFonts w:hint="default"/>
          <w:b w:val="0"/>
          <w:bCs/>
          <w:rtl w:val="0"/>
          <w:lang w:val="en-US"/>
        </w:rPr>
        <w:t>{</w:t>
      </w:r>
      <w:r>
        <w:rPr>
          <w:b w:val="0"/>
          <w:bCs/>
          <w:rtl w:val="0"/>
        </w:rPr>
        <w:t>Accuracy</w:t>
      </w:r>
      <w:r>
        <w:rPr>
          <w:rFonts w:hint="default"/>
          <w:b w:val="0"/>
          <w:bCs/>
          <w:rtl w:val="0"/>
          <w:lang w:val="en-US"/>
        </w:rPr>
        <w:t>_key}</w:t>
      </w:r>
    </w:p>
    <w:p w14:paraId="6F56C5BE">
      <w:pPr>
        <w:numPr>
          <w:ilvl w:val="0"/>
          <w:numId w:val="3"/>
        </w:numPr>
        <w:spacing w:after="0"/>
        <w:ind w:left="720" w:hanging="360"/>
      </w:pPr>
      <w:r>
        <w:rPr>
          <w:b/>
          <w:rtl w:val="0"/>
        </w:rPr>
        <w:t>Feedback: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 xml:space="preserve"> </w:t>
      </w:r>
      <w:r>
        <w:rPr>
          <w:rFonts w:hint="default"/>
          <w:b w:val="0"/>
          <w:bCs w:val="0"/>
          <w:rtl w:val="0"/>
          <w:lang w:val="en-US"/>
        </w:rPr>
        <w:t>{</w:t>
      </w:r>
      <w:r>
        <w:rPr>
          <w:b w:val="0"/>
          <w:bCs w:val="0"/>
          <w:rtl w:val="0"/>
        </w:rPr>
        <w:t>Feedback</w:t>
      </w:r>
      <w:r>
        <w:rPr>
          <w:rFonts w:hint="default"/>
          <w:b w:val="0"/>
          <w:bCs w:val="0"/>
          <w:rtl w:val="0"/>
          <w:lang w:val="en-US"/>
        </w:rPr>
        <w:t>_key}</w:t>
      </w:r>
    </w:p>
    <w:p w14:paraId="3EAE4903">
      <w:pPr>
        <w:numPr>
          <w:ilvl w:val="0"/>
          <w:numId w:val="3"/>
        </w:numPr>
        <w:spacing w:after="0"/>
        <w:ind w:left="720" w:hanging="360"/>
        <w:rPr>
          <w:b w:val="0"/>
          <w:bCs w:val="0"/>
        </w:rPr>
      </w:pPr>
      <w:r>
        <w:rPr>
          <w:b/>
          <w:rtl w:val="0"/>
        </w:rPr>
        <w:t>Parameters adjustment Required:</w:t>
      </w:r>
      <w:r>
        <w:rPr>
          <w:rtl w:val="0"/>
        </w:rPr>
        <w:t xml:space="preserve"> </w:t>
      </w:r>
      <w:r>
        <w:rPr>
          <w:rFonts w:hint="default"/>
          <w:b w:val="0"/>
          <w:bCs w:val="0"/>
          <w:rtl w:val="0"/>
          <w:lang w:val="en-US"/>
        </w:rPr>
        <w:t>{is_</w:t>
      </w:r>
      <w:r>
        <w:rPr>
          <w:b w:val="0"/>
          <w:bCs w:val="0"/>
          <w:rtl w:val="0"/>
        </w:rPr>
        <w:t>adjustment</w:t>
      </w:r>
      <w:r>
        <w:rPr>
          <w:rFonts w:hint="default"/>
          <w:b w:val="0"/>
          <w:bCs w:val="0"/>
          <w:rtl w:val="0"/>
          <w:lang w:val="en-US"/>
        </w:rPr>
        <w:t>_</w:t>
      </w:r>
      <w:r>
        <w:rPr>
          <w:b w:val="0"/>
          <w:bCs w:val="0"/>
          <w:rtl w:val="0"/>
        </w:rPr>
        <w:t>Required</w:t>
      </w:r>
      <w:r>
        <w:rPr>
          <w:rFonts w:hint="default"/>
          <w:b w:val="0"/>
          <w:bCs w:val="0"/>
          <w:rtl w:val="0"/>
          <w:lang w:val="en-US"/>
        </w:rPr>
        <w:t>_key}</w:t>
      </w:r>
    </w:p>
    <w:p w14:paraId="5DC4963B">
      <w:pPr>
        <w:numPr>
          <w:ilvl w:val="0"/>
          <w:numId w:val="3"/>
        </w:numPr>
        <w:spacing w:after="280" w:line="360" w:lineRule="auto"/>
        <w:ind w:left="720" w:hanging="360"/>
      </w:pPr>
      <w:r>
        <w:rPr>
          <w:b/>
          <w:rtl w:val="0"/>
        </w:rPr>
        <w:t>Additional Notes:</w:t>
      </w:r>
      <w:r>
        <w:rPr>
          <w:rtl w:val="0"/>
        </w:rPr>
        <w:t xml:space="preserve"> </w:t>
      </w:r>
      <w:r>
        <w:rPr>
          <w:rFonts w:hint="default"/>
          <w:b w:val="0"/>
          <w:bCs w:val="0"/>
          <w:rtl w:val="0"/>
          <w:lang w:val="en-US"/>
        </w:rPr>
        <w:t>{</w:t>
      </w:r>
      <w:r>
        <w:rPr>
          <w:b w:val="0"/>
          <w:bCs w:val="0"/>
          <w:rtl w:val="0"/>
        </w:rPr>
        <w:t>Additional</w:t>
      </w:r>
      <w:r>
        <w:rPr>
          <w:rFonts w:hint="default"/>
          <w:b w:val="0"/>
          <w:bCs w:val="0"/>
          <w:rtl w:val="0"/>
          <w:lang w:val="en-US"/>
        </w:rPr>
        <w:t>_</w:t>
      </w:r>
      <w:r>
        <w:rPr>
          <w:b w:val="0"/>
          <w:bCs w:val="0"/>
          <w:rtl w:val="0"/>
        </w:rPr>
        <w:t>Notes</w:t>
      </w:r>
      <w:r>
        <w:rPr>
          <w:rFonts w:hint="default"/>
          <w:b w:val="0"/>
          <w:bCs w:val="0"/>
          <w:rtl w:val="0"/>
          <w:lang w:val="en-US"/>
        </w:rPr>
        <w:t>_key}</w:t>
      </w:r>
    </w:p>
    <w:p w14:paraId="00000038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Target Movement: Ball Holding</w:t>
      </w:r>
    </w:p>
    <w:p w14:paraId="651E4752">
      <w:pPr>
        <w:numPr>
          <w:ilvl w:val="0"/>
          <w:numId w:val="3"/>
        </w:numPr>
        <w:spacing w:before="280" w:after="0"/>
        <w:ind w:left="720" w:hanging="360"/>
      </w:pPr>
      <w:r>
        <w:rPr>
          <w:b/>
          <w:rtl w:val="0"/>
        </w:rPr>
        <w:t>Movement Angle:</w:t>
      </w:r>
      <w:r>
        <w:rPr>
          <w:rFonts w:hint="default"/>
          <w:b/>
          <w:rtl w:val="0"/>
          <w:lang w:val="en-US"/>
        </w:rPr>
        <w:t xml:space="preserve">  </w:t>
      </w:r>
      <w:r>
        <w:rPr>
          <w:rFonts w:hint="default"/>
          <w:b w:val="0"/>
          <w:bCs/>
          <w:rtl w:val="0"/>
          <w:lang w:val="en-US"/>
        </w:rPr>
        <w:t>{</w:t>
      </w:r>
      <w:r>
        <w:rPr>
          <w:b w:val="0"/>
          <w:bCs/>
          <w:rtl w:val="0"/>
        </w:rPr>
        <w:t>Movement</w:t>
      </w:r>
      <w:r>
        <w:rPr>
          <w:rFonts w:hint="default"/>
          <w:b w:val="0"/>
          <w:bCs/>
          <w:rtl w:val="0"/>
          <w:lang w:val="en-US"/>
        </w:rPr>
        <w:t>_</w:t>
      </w:r>
      <w:r>
        <w:rPr>
          <w:b w:val="0"/>
          <w:bCs/>
          <w:rtl w:val="0"/>
        </w:rPr>
        <w:t xml:space="preserve"> Angle</w:t>
      </w:r>
      <w:r>
        <w:rPr>
          <w:rFonts w:hint="default"/>
          <w:b w:val="0"/>
          <w:bCs/>
          <w:rtl w:val="0"/>
          <w:lang w:val="en-US"/>
        </w:rPr>
        <w:t>_ball}</w:t>
      </w:r>
    </w:p>
    <w:p w14:paraId="60FA6425">
      <w:pPr>
        <w:numPr>
          <w:ilvl w:val="0"/>
          <w:numId w:val="3"/>
        </w:numPr>
        <w:spacing w:after="0"/>
        <w:ind w:left="720" w:hanging="360"/>
      </w:pPr>
      <w:r>
        <w:rPr>
          <w:b/>
          <w:rtl w:val="0"/>
        </w:rPr>
        <w:t>Accuracy:</w:t>
      </w:r>
      <w:r>
        <w:rPr>
          <w:rFonts w:hint="default"/>
          <w:b/>
          <w:rtl w:val="0"/>
          <w:lang w:val="en-US"/>
        </w:rPr>
        <w:t xml:space="preserve">  </w:t>
      </w:r>
      <w:r>
        <w:rPr>
          <w:rFonts w:hint="default"/>
          <w:b w:val="0"/>
          <w:bCs/>
          <w:rtl w:val="0"/>
          <w:lang w:val="en-US"/>
        </w:rPr>
        <w:t>{</w:t>
      </w:r>
      <w:r>
        <w:rPr>
          <w:b w:val="0"/>
          <w:bCs/>
          <w:rtl w:val="0"/>
        </w:rPr>
        <w:t>Accuracy</w:t>
      </w:r>
      <w:r>
        <w:rPr>
          <w:rFonts w:hint="default"/>
          <w:b w:val="0"/>
          <w:bCs/>
          <w:rtl w:val="0"/>
          <w:lang w:val="en-US"/>
        </w:rPr>
        <w:t>_ball}</w:t>
      </w:r>
    </w:p>
    <w:p w14:paraId="58C0FB2B">
      <w:pPr>
        <w:numPr>
          <w:ilvl w:val="0"/>
          <w:numId w:val="3"/>
        </w:numPr>
        <w:spacing w:after="0"/>
        <w:ind w:left="720" w:hanging="360"/>
      </w:pPr>
      <w:r>
        <w:rPr>
          <w:b/>
          <w:rtl w:val="0"/>
        </w:rPr>
        <w:t>Feedback: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 xml:space="preserve"> </w:t>
      </w:r>
      <w:r>
        <w:rPr>
          <w:rFonts w:hint="default"/>
          <w:b w:val="0"/>
          <w:bCs w:val="0"/>
          <w:rtl w:val="0"/>
          <w:lang w:val="en-US"/>
        </w:rPr>
        <w:t>{</w:t>
      </w:r>
      <w:r>
        <w:rPr>
          <w:b w:val="0"/>
          <w:bCs w:val="0"/>
          <w:rtl w:val="0"/>
        </w:rPr>
        <w:t>Feedback</w:t>
      </w:r>
      <w:r>
        <w:rPr>
          <w:rFonts w:hint="default"/>
          <w:b w:val="0"/>
          <w:bCs w:val="0"/>
          <w:rtl w:val="0"/>
          <w:lang w:val="en-US"/>
        </w:rPr>
        <w:t>_ball}</w:t>
      </w:r>
    </w:p>
    <w:p w14:paraId="6F6B063D">
      <w:pPr>
        <w:numPr>
          <w:ilvl w:val="0"/>
          <w:numId w:val="3"/>
        </w:numPr>
        <w:spacing w:after="0"/>
        <w:ind w:left="720" w:hanging="360"/>
        <w:rPr>
          <w:b w:val="0"/>
          <w:bCs w:val="0"/>
        </w:rPr>
      </w:pPr>
      <w:r>
        <w:rPr>
          <w:b/>
          <w:rtl w:val="0"/>
        </w:rPr>
        <w:t>Parameters adjustment Required:</w:t>
      </w:r>
      <w:r>
        <w:rPr>
          <w:rtl w:val="0"/>
        </w:rPr>
        <w:t xml:space="preserve"> </w:t>
      </w:r>
      <w:r>
        <w:rPr>
          <w:rFonts w:hint="default"/>
          <w:b w:val="0"/>
          <w:bCs w:val="0"/>
          <w:rtl w:val="0"/>
          <w:lang w:val="en-US"/>
        </w:rPr>
        <w:t>{is_</w:t>
      </w:r>
      <w:r>
        <w:rPr>
          <w:b w:val="0"/>
          <w:bCs w:val="0"/>
          <w:rtl w:val="0"/>
        </w:rPr>
        <w:t>adjustment</w:t>
      </w:r>
      <w:r>
        <w:rPr>
          <w:rFonts w:hint="default"/>
          <w:b w:val="0"/>
          <w:bCs w:val="0"/>
          <w:rtl w:val="0"/>
          <w:lang w:val="en-US"/>
        </w:rPr>
        <w:t>_</w:t>
      </w:r>
      <w:r>
        <w:rPr>
          <w:b w:val="0"/>
          <w:bCs w:val="0"/>
          <w:rtl w:val="0"/>
        </w:rPr>
        <w:t>Required</w:t>
      </w:r>
      <w:r>
        <w:rPr>
          <w:rFonts w:hint="default"/>
          <w:b w:val="0"/>
          <w:bCs w:val="0"/>
          <w:rtl w:val="0"/>
          <w:lang w:val="en-US"/>
        </w:rPr>
        <w:t>_ball}</w:t>
      </w:r>
    </w:p>
    <w:p w14:paraId="589A1AFA">
      <w:pPr>
        <w:numPr>
          <w:ilvl w:val="0"/>
          <w:numId w:val="3"/>
        </w:numPr>
        <w:spacing w:after="280" w:line="360" w:lineRule="auto"/>
        <w:ind w:left="720" w:hanging="360"/>
      </w:pPr>
      <w:r>
        <w:rPr>
          <w:b/>
          <w:rtl w:val="0"/>
        </w:rPr>
        <w:t>Additional Notes:</w:t>
      </w:r>
      <w:r>
        <w:rPr>
          <w:rtl w:val="0"/>
        </w:rPr>
        <w:t xml:space="preserve"> </w:t>
      </w:r>
      <w:r>
        <w:rPr>
          <w:rFonts w:hint="default"/>
          <w:b w:val="0"/>
          <w:bCs w:val="0"/>
          <w:rtl w:val="0"/>
          <w:lang w:val="en-US"/>
        </w:rPr>
        <w:t>{</w:t>
      </w:r>
      <w:r>
        <w:rPr>
          <w:b w:val="0"/>
          <w:bCs w:val="0"/>
          <w:rtl w:val="0"/>
        </w:rPr>
        <w:t>Additional</w:t>
      </w:r>
      <w:r>
        <w:rPr>
          <w:rFonts w:hint="default"/>
          <w:b w:val="0"/>
          <w:bCs w:val="0"/>
          <w:rtl w:val="0"/>
          <w:lang w:val="en-US"/>
        </w:rPr>
        <w:t>_</w:t>
      </w:r>
      <w:r>
        <w:rPr>
          <w:b w:val="0"/>
          <w:bCs w:val="0"/>
          <w:rtl w:val="0"/>
        </w:rPr>
        <w:t>Notes</w:t>
      </w:r>
      <w:r>
        <w:rPr>
          <w:rFonts w:hint="default"/>
          <w:b w:val="0"/>
          <w:bCs w:val="0"/>
          <w:rtl w:val="0"/>
          <w:lang w:val="en-US"/>
        </w:rPr>
        <w:t>_ball}</w:t>
      </w:r>
    </w:p>
    <w:p w14:paraId="0000003E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Target Movement: Bottle Holding</w:t>
      </w:r>
    </w:p>
    <w:p w14:paraId="4E8C3802">
      <w:pPr>
        <w:numPr>
          <w:ilvl w:val="0"/>
          <w:numId w:val="3"/>
        </w:numPr>
        <w:spacing w:before="280" w:after="0"/>
        <w:ind w:left="720" w:hanging="360"/>
      </w:pPr>
      <w:r>
        <w:rPr>
          <w:b/>
          <w:rtl w:val="0"/>
        </w:rPr>
        <w:t>Movement Angle:</w:t>
      </w:r>
      <w:r>
        <w:rPr>
          <w:rFonts w:hint="default"/>
          <w:b/>
          <w:rtl w:val="0"/>
          <w:lang w:val="en-US"/>
        </w:rPr>
        <w:t xml:space="preserve">  </w:t>
      </w:r>
      <w:r>
        <w:rPr>
          <w:rFonts w:hint="default"/>
          <w:b w:val="0"/>
          <w:bCs/>
          <w:rtl w:val="0"/>
          <w:lang w:val="en-US"/>
        </w:rPr>
        <w:t>{</w:t>
      </w:r>
      <w:r>
        <w:rPr>
          <w:b w:val="0"/>
          <w:bCs/>
          <w:rtl w:val="0"/>
        </w:rPr>
        <w:t>Movement</w:t>
      </w:r>
      <w:r>
        <w:rPr>
          <w:rFonts w:hint="default"/>
          <w:b w:val="0"/>
          <w:bCs/>
          <w:rtl w:val="0"/>
          <w:lang w:val="en-US"/>
        </w:rPr>
        <w:t>_</w:t>
      </w:r>
      <w:r>
        <w:rPr>
          <w:b w:val="0"/>
          <w:bCs/>
          <w:rtl w:val="0"/>
        </w:rPr>
        <w:t xml:space="preserve"> Angle</w:t>
      </w:r>
      <w:r>
        <w:rPr>
          <w:rFonts w:hint="default"/>
          <w:b w:val="0"/>
          <w:bCs/>
          <w:rtl w:val="0"/>
          <w:lang w:val="en-US"/>
        </w:rPr>
        <w:t>_bottle}</w:t>
      </w:r>
    </w:p>
    <w:p w14:paraId="66218ADC">
      <w:pPr>
        <w:numPr>
          <w:ilvl w:val="0"/>
          <w:numId w:val="3"/>
        </w:numPr>
        <w:spacing w:after="0"/>
        <w:ind w:left="720" w:hanging="360"/>
      </w:pPr>
      <w:r>
        <w:rPr>
          <w:b/>
          <w:rtl w:val="0"/>
        </w:rPr>
        <w:t>Accuracy:</w:t>
      </w:r>
      <w:r>
        <w:rPr>
          <w:rFonts w:hint="default"/>
          <w:b/>
          <w:rtl w:val="0"/>
          <w:lang w:val="en-US"/>
        </w:rPr>
        <w:t xml:space="preserve">  </w:t>
      </w:r>
      <w:r>
        <w:rPr>
          <w:rFonts w:hint="default"/>
          <w:b w:val="0"/>
          <w:bCs/>
          <w:rtl w:val="0"/>
          <w:lang w:val="en-US"/>
        </w:rPr>
        <w:t>{</w:t>
      </w:r>
      <w:r>
        <w:rPr>
          <w:b w:val="0"/>
          <w:bCs/>
          <w:rtl w:val="0"/>
        </w:rPr>
        <w:t>Accuracy</w:t>
      </w:r>
      <w:r>
        <w:rPr>
          <w:rFonts w:hint="default"/>
          <w:b w:val="0"/>
          <w:bCs/>
          <w:rtl w:val="0"/>
          <w:lang w:val="en-US"/>
        </w:rPr>
        <w:t>_bottle}</w:t>
      </w:r>
    </w:p>
    <w:p w14:paraId="123DC11F">
      <w:pPr>
        <w:numPr>
          <w:ilvl w:val="0"/>
          <w:numId w:val="3"/>
        </w:numPr>
        <w:spacing w:after="0"/>
        <w:ind w:left="720" w:hanging="360"/>
      </w:pPr>
      <w:r>
        <w:rPr>
          <w:b/>
          <w:rtl w:val="0"/>
        </w:rPr>
        <w:t>Feedback: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 xml:space="preserve"> </w:t>
      </w:r>
      <w:r>
        <w:rPr>
          <w:rFonts w:hint="default"/>
          <w:b w:val="0"/>
          <w:bCs w:val="0"/>
          <w:rtl w:val="0"/>
          <w:lang w:val="en-US"/>
        </w:rPr>
        <w:t>{</w:t>
      </w:r>
      <w:r>
        <w:rPr>
          <w:b w:val="0"/>
          <w:bCs w:val="0"/>
          <w:rtl w:val="0"/>
        </w:rPr>
        <w:t>Feedback</w:t>
      </w:r>
      <w:r>
        <w:rPr>
          <w:rFonts w:hint="default"/>
          <w:b w:val="0"/>
          <w:bCs w:val="0"/>
          <w:rtl w:val="0"/>
          <w:lang w:val="en-US"/>
        </w:rPr>
        <w:t>_</w:t>
      </w:r>
      <w:r>
        <w:rPr>
          <w:rFonts w:hint="default"/>
          <w:b w:val="0"/>
          <w:bCs/>
          <w:rtl w:val="0"/>
          <w:lang w:val="en-US"/>
        </w:rPr>
        <w:t>bottle</w:t>
      </w:r>
      <w:r>
        <w:rPr>
          <w:rFonts w:hint="default"/>
          <w:b w:val="0"/>
          <w:bCs w:val="0"/>
          <w:rtl w:val="0"/>
          <w:lang w:val="en-US"/>
        </w:rPr>
        <w:t>}</w:t>
      </w:r>
    </w:p>
    <w:p w14:paraId="7E333F22">
      <w:pPr>
        <w:numPr>
          <w:ilvl w:val="0"/>
          <w:numId w:val="3"/>
        </w:numPr>
        <w:spacing w:after="0"/>
        <w:ind w:left="720" w:hanging="360"/>
        <w:rPr>
          <w:b w:val="0"/>
          <w:bCs w:val="0"/>
        </w:rPr>
      </w:pPr>
      <w:r>
        <w:rPr>
          <w:b/>
          <w:rtl w:val="0"/>
        </w:rPr>
        <w:t>Parameters adjustment Required:</w:t>
      </w:r>
      <w:r>
        <w:rPr>
          <w:rtl w:val="0"/>
        </w:rPr>
        <w:t xml:space="preserve"> </w:t>
      </w:r>
      <w:r>
        <w:rPr>
          <w:rFonts w:hint="default"/>
          <w:b w:val="0"/>
          <w:bCs w:val="0"/>
          <w:rtl w:val="0"/>
          <w:lang w:val="en-US"/>
        </w:rPr>
        <w:t>{is_</w:t>
      </w:r>
      <w:r>
        <w:rPr>
          <w:b w:val="0"/>
          <w:bCs w:val="0"/>
          <w:rtl w:val="0"/>
        </w:rPr>
        <w:t>adjustment</w:t>
      </w:r>
      <w:r>
        <w:rPr>
          <w:rFonts w:hint="default"/>
          <w:b w:val="0"/>
          <w:bCs w:val="0"/>
          <w:rtl w:val="0"/>
          <w:lang w:val="en-US"/>
        </w:rPr>
        <w:t>_</w:t>
      </w:r>
      <w:r>
        <w:rPr>
          <w:b w:val="0"/>
          <w:bCs w:val="0"/>
          <w:rtl w:val="0"/>
        </w:rPr>
        <w:t>Required</w:t>
      </w:r>
      <w:r>
        <w:rPr>
          <w:rFonts w:hint="default"/>
          <w:b w:val="0"/>
          <w:bCs w:val="0"/>
          <w:rtl w:val="0"/>
          <w:lang w:val="en-US"/>
        </w:rPr>
        <w:t>_</w:t>
      </w:r>
      <w:r>
        <w:rPr>
          <w:rFonts w:hint="default"/>
          <w:b w:val="0"/>
          <w:bCs/>
          <w:rtl w:val="0"/>
          <w:lang w:val="en-US"/>
        </w:rPr>
        <w:t>bottle</w:t>
      </w:r>
      <w:r>
        <w:rPr>
          <w:rFonts w:hint="default"/>
          <w:b w:val="0"/>
          <w:bCs w:val="0"/>
          <w:rtl w:val="0"/>
          <w:lang w:val="en-US"/>
        </w:rPr>
        <w:t>}</w:t>
      </w:r>
    </w:p>
    <w:p w14:paraId="3EC9AFDC">
      <w:pPr>
        <w:numPr>
          <w:ilvl w:val="0"/>
          <w:numId w:val="3"/>
        </w:numPr>
        <w:spacing w:after="280" w:line="360" w:lineRule="auto"/>
        <w:ind w:left="720" w:hanging="360"/>
      </w:pPr>
      <w:r>
        <w:rPr>
          <w:b/>
          <w:rtl w:val="0"/>
        </w:rPr>
        <w:t>Additional Notes:</w:t>
      </w:r>
      <w:r>
        <w:rPr>
          <w:rtl w:val="0"/>
        </w:rPr>
        <w:t xml:space="preserve"> </w:t>
      </w:r>
      <w:r>
        <w:rPr>
          <w:rFonts w:hint="default"/>
          <w:b w:val="0"/>
          <w:bCs w:val="0"/>
          <w:rtl w:val="0"/>
          <w:lang w:val="en-US"/>
        </w:rPr>
        <w:t>{</w:t>
      </w:r>
      <w:r>
        <w:rPr>
          <w:b w:val="0"/>
          <w:bCs w:val="0"/>
          <w:rtl w:val="0"/>
        </w:rPr>
        <w:t>Additional</w:t>
      </w:r>
      <w:r>
        <w:rPr>
          <w:rFonts w:hint="default"/>
          <w:b w:val="0"/>
          <w:bCs w:val="0"/>
          <w:rtl w:val="0"/>
          <w:lang w:val="en-US"/>
        </w:rPr>
        <w:t>_</w:t>
      </w:r>
      <w:r>
        <w:rPr>
          <w:b w:val="0"/>
          <w:bCs w:val="0"/>
          <w:rtl w:val="0"/>
        </w:rPr>
        <w:t>Notes</w:t>
      </w:r>
      <w:r>
        <w:rPr>
          <w:rFonts w:hint="default"/>
          <w:b w:val="0"/>
          <w:bCs w:val="0"/>
          <w:rtl w:val="0"/>
          <w:lang w:val="en-US"/>
        </w:rPr>
        <w:t>_</w:t>
      </w:r>
      <w:r>
        <w:rPr>
          <w:rFonts w:hint="default"/>
          <w:b w:val="0"/>
          <w:bCs/>
          <w:rtl w:val="0"/>
          <w:lang w:val="en-US"/>
        </w:rPr>
        <w:t>bottle</w:t>
      </w:r>
      <w:r>
        <w:rPr>
          <w:rFonts w:hint="default"/>
          <w:b w:val="0"/>
          <w:bCs w:val="0"/>
          <w:rtl w:val="0"/>
          <w:lang w:val="en-US"/>
        </w:rPr>
        <w:t>}</w:t>
      </w:r>
    </w:p>
    <w:p w14:paraId="74A638BF"/>
    <w:p w14:paraId="3E33EBC2">
      <w:pPr>
        <w:pStyle w:val="4"/>
        <w:rPr>
          <w:rtl w:val="0"/>
        </w:rPr>
      </w:pPr>
    </w:p>
    <w:p w14:paraId="7B76B119">
      <w:pPr>
        <w:pStyle w:val="4"/>
        <w:rPr>
          <w:rtl w:val="0"/>
        </w:rPr>
      </w:pPr>
    </w:p>
    <w:p w14:paraId="00000045">
      <w:pPr>
        <w:pStyle w:val="4"/>
      </w:pPr>
      <w:r>
        <w:rPr>
          <w:rtl w:val="0"/>
        </w:rPr>
        <w:t>Treatment and Progress (each session)</w:t>
      </w:r>
    </w:p>
    <w:p w14:paraId="00000046">
      <w:pPr>
        <w:rPr>
          <w:b/>
          <w:rtl w:val="0"/>
        </w:rPr>
      </w:pPr>
      <w:r>
        <w:rPr>
          <w:b/>
          <w:rtl w:val="0"/>
        </w:rPr>
        <w:t>Session Overview:</w:t>
      </w:r>
    </w:p>
    <w:p w14:paraId="2901CD61">
      <w:pPr>
        <w:rPr>
          <w:b/>
          <w:rtl w:val="0"/>
        </w:rPr>
      </w:pPr>
    </w:p>
    <w:tbl>
      <w:tblPr>
        <w:tblStyle w:val="13"/>
        <w:tblW w:w="10995" w:type="dxa"/>
        <w:jc w:val="center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2"/>
        <w:gridCol w:w="1832"/>
        <w:gridCol w:w="1832"/>
        <w:gridCol w:w="1832"/>
        <w:gridCol w:w="1832"/>
        <w:gridCol w:w="1832"/>
      </w:tblGrid>
      <w:tr w14:paraId="279E270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shd w:val="clear" w:color="auto" w:fill="F2F2F2"/>
          </w:tcPr>
          <w:p w14:paraId="0000004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6" w:after="36" w:line="240" w:lineRule="auto"/>
              <w:ind w:left="0" w:right="0" w:firstLine="0"/>
              <w:jc w:val="left"/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Session Date</w:t>
            </w:r>
          </w:p>
        </w:tc>
        <w:tc>
          <w:tcPr>
            <w:shd w:val="clear" w:color="auto" w:fill="F2F2F2"/>
          </w:tcPr>
          <w:p w14:paraId="0000004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6" w:after="36" w:line="240" w:lineRule="auto"/>
              <w:ind w:left="0" w:right="0" w:firstLine="0"/>
              <w:jc w:val="left"/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Stimulation Protocol</w:t>
            </w:r>
          </w:p>
        </w:tc>
        <w:tc>
          <w:tcPr>
            <w:shd w:val="clear" w:color="auto" w:fill="F2F2F2"/>
          </w:tcPr>
          <w:p w14:paraId="0000004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6" w:after="36" w:line="240" w:lineRule="auto"/>
              <w:ind w:left="0" w:right="0" w:firstLine="0"/>
              <w:jc w:val="left"/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Target Movements</w:t>
            </w:r>
          </w:p>
        </w:tc>
        <w:tc>
          <w:tcPr>
            <w:shd w:val="clear" w:color="auto" w:fill="F2F2F2"/>
          </w:tcPr>
          <w:p w14:paraId="0000004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6" w:after="36" w:line="240" w:lineRule="auto"/>
              <w:ind w:left="0" w:right="0" w:firstLine="0"/>
              <w:jc w:val="left"/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Session Duration</w:t>
            </w:r>
          </w:p>
        </w:tc>
        <w:tc>
          <w:tcPr>
            <w:shd w:val="clear" w:color="auto" w:fill="F2F2F2"/>
          </w:tcPr>
          <w:p w14:paraId="0000004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6" w:after="36" w:line="240" w:lineRule="auto"/>
              <w:ind w:left="0" w:right="0" w:firstLine="0"/>
              <w:jc w:val="left"/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Performance Feedback</w:t>
            </w:r>
          </w:p>
        </w:tc>
        <w:tc>
          <w:tcPr>
            <w:shd w:val="clear" w:color="auto" w:fill="F2F2F2"/>
          </w:tcPr>
          <w:p w14:paraId="0000004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6" w:after="36" w:line="240" w:lineRule="auto"/>
              <w:ind w:left="0" w:right="0" w:firstLine="0"/>
              <w:jc w:val="left"/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Clinician Notes</w:t>
            </w:r>
          </w:p>
        </w:tc>
      </w:tr>
      <w:tr w14:paraId="473805A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shd w:val="clear" w:color="auto" w:fill="F2F2F2"/>
          </w:tcPr>
          <w:p w14:paraId="0000004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6" w:after="36" w:line="240" w:lineRule="auto"/>
              <w:ind w:left="0" w:right="0" w:firstLine="0"/>
              <w:jc w:val="left"/>
              <w:rPr>
                <w:rFonts w:hint="default"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{</w:t>
            </w:r>
            <w:r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Session</w:t>
            </w:r>
            <w:r>
              <w:rPr>
                <w:rFonts w:hint="default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_</w:t>
            </w:r>
            <w:r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Date</w:t>
            </w:r>
            <w:r>
              <w:rPr>
                <w:rFonts w:hint="default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}</w:t>
            </w:r>
          </w:p>
        </w:tc>
        <w:tc>
          <w:tcPr>
            <w:shd w:val="clear" w:color="auto" w:fill="F2F2F2"/>
          </w:tcPr>
          <w:p w14:paraId="0000004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6" w:after="36" w:line="240" w:lineRule="auto"/>
              <w:ind w:left="0" w:right="0" w:firstLine="0"/>
              <w:jc w:val="left"/>
              <w:rPr>
                <w:rFonts w:hint="default"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{</w:t>
            </w:r>
            <w:r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Stimulation</w:t>
            </w:r>
            <w:r>
              <w:rPr>
                <w:rFonts w:hint="default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_</w:t>
            </w:r>
            <w:r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Protocol</w:t>
            </w:r>
            <w:r>
              <w:rPr>
                <w:rFonts w:hint="default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}</w:t>
            </w:r>
          </w:p>
        </w:tc>
        <w:tc>
          <w:tcPr>
            <w:shd w:val="clear" w:color="auto" w:fill="F2F2F2"/>
          </w:tcPr>
          <w:p w14:paraId="0000004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6" w:after="36" w:line="240" w:lineRule="auto"/>
              <w:ind w:left="0" w:right="0" w:firstLine="0"/>
              <w:jc w:val="left"/>
              <w:rPr>
                <w:rFonts w:hint="default"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{</w:t>
            </w:r>
            <w:r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Target</w:t>
            </w:r>
            <w:r>
              <w:rPr>
                <w:rFonts w:hint="default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_</w:t>
            </w:r>
            <w:r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Movements</w:t>
            </w:r>
            <w:r>
              <w:rPr>
                <w:rFonts w:hint="default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}</w:t>
            </w:r>
          </w:p>
        </w:tc>
        <w:tc>
          <w:tcPr>
            <w:shd w:val="clear" w:color="auto" w:fill="F2F2F2"/>
          </w:tcPr>
          <w:p w14:paraId="0000005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6" w:after="36" w:line="240" w:lineRule="auto"/>
              <w:ind w:left="0" w:right="0" w:firstLine="0"/>
              <w:jc w:val="left"/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{</w:t>
            </w:r>
            <w:r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Session</w:t>
            </w:r>
            <w:r>
              <w:rPr>
                <w:rFonts w:hint="default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_</w:t>
            </w:r>
            <w:r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Duration</w:t>
            </w:r>
            <w:r>
              <w:rPr>
                <w:rFonts w:hint="default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 xml:space="preserve">}  </w:t>
            </w:r>
            <w:r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 </w:t>
            </w:r>
            <w:r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val="clear" w:fill="auto"/>
                <w:vertAlign w:val="baseline"/>
                <w:rtl w:val="0"/>
              </w:rPr>
              <w:t>Min</w:t>
            </w:r>
          </w:p>
        </w:tc>
        <w:tc>
          <w:tcPr>
            <w:shd w:val="clear" w:color="auto" w:fill="F2F2F2"/>
          </w:tcPr>
          <w:p w14:paraId="0000005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6" w:after="36" w:line="240" w:lineRule="auto"/>
              <w:ind w:left="0" w:right="0" w:firstLine="0"/>
              <w:jc w:val="left"/>
              <w:rPr>
                <w:rFonts w:hint="default"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{</w:t>
            </w:r>
            <w:r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Performance</w:t>
            </w:r>
            <w:r>
              <w:rPr>
                <w:rFonts w:hint="default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_</w:t>
            </w:r>
            <w:r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Feedback</w:t>
            </w:r>
            <w:r>
              <w:rPr>
                <w:rFonts w:hint="default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}</w:t>
            </w:r>
          </w:p>
        </w:tc>
        <w:tc>
          <w:tcPr>
            <w:shd w:val="clear" w:color="auto" w:fill="F2F2F2"/>
          </w:tcPr>
          <w:p w14:paraId="0000005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6" w:after="36" w:line="240" w:lineRule="auto"/>
              <w:ind w:left="0" w:right="0" w:firstLine="0"/>
              <w:jc w:val="left"/>
              <w:rPr>
                <w:rFonts w:hint="default"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{</w:t>
            </w:r>
            <w:r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Clinician</w:t>
            </w:r>
            <w:r>
              <w:rPr>
                <w:rFonts w:hint="default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_</w:t>
            </w:r>
            <w:r>
              <w:rPr>
                <w:rFonts w:ascii="Cambria" w:hAnsi="Cambria" w:eastAsia="Cambria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Notes</w:t>
            </w:r>
            <w:r>
              <w:rPr>
                <w:rFonts w:hint="default" w:cs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}</w:t>
            </w:r>
          </w:p>
        </w:tc>
      </w:tr>
    </w:tbl>
    <w:p w14:paraId="0000005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36" w:line="240" w:lineRule="auto"/>
        <w:ind w:left="720" w:right="0" w:firstLine="0"/>
        <w:jc w:val="left"/>
        <w:rPr>
          <w:b/>
        </w:rPr>
      </w:pPr>
    </w:p>
    <w:p w14:paraId="23C2CC81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36" w:line="240" w:lineRule="auto"/>
        <w:ind w:left="240" w:leftChars="0" w:right="0" w:rightChars="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54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36" w:line="240" w:lineRule="auto"/>
        <w:ind w:left="720" w:right="0" w:hanging="48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Next</w:t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Session Date: </w:t>
      </w:r>
      <w:r>
        <w:rPr>
          <w:rFonts w:hint="default" w:cs="Cambria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{</w:t>
      </w:r>
      <w:r>
        <w:rPr>
          <w:rFonts w:ascii="Cambria" w:hAnsi="Cambria" w:eastAsia="Cambria" w:cs="Cambria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Next</w:t>
      </w:r>
      <w:r>
        <w:rPr>
          <w:rFonts w:hint="default" w:cs="Cambria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_</w:t>
      </w:r>
      <w:r>
        <w:rPr>
          <w:rFonts w:ascii="Cambria" w:hAnsi="Cambria" w:eastAsia="Cambria" w:cs="Cambria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Session</w:t>
      </w:r>
      <w:r>
        <w:rPr>
          <w:rFonts w:hint="default" w:cs="Cambria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_</w:t>
      </w:r>
      <w:r>
        <w:rPr>
          <w:rFonts w:ascii="Cambria" w:hAnsi="Cambria" w:eastAsia="Cambria" w:cs="Cambria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Date</w:t>
      </w:r>
      <w:r>
        <w:rPr>
          <w:rFonts w:hint="default" w:cs="Cambria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}</w:t>
      </w:r>
    </w:p>
    <w:p w14:paraId="71E82CB7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36" w:line="240" w:lineRule="auto"/>
        <w:ind w:left="240" w:leftChars="0" w:right="0" w:rightChars="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55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008922">
      <w:pPr>
        <w:pStyle w:val="4"/>
        <w:rPr>
          <w:rtl w:val="0"/>
        </w:rPr>
      </w:pPr>
      <w:bookmarkStart w:id="3" w:name="tyjcwt" w:colFirst="0" w:colLast="0"/>
      <w:bookmarkEnd w:id="3"/>
    </w:p>
    <w:p w14:paraId="00000073">
      <w:pPr>
        <w:pStyle w:val="4"/>
      </w:pPr>
      <w:r>
        <w:rPr>
          <w:rtl w:val="0"/>
        </w:rPr>
        <w:t>Clinician Assessment</w:t>
      </w:r>
    </w:p>
    <w:p w14:paraId="0000007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80" w:after="180" w:line="240" w:lineRule="auto"/>
        <w:ind w:left="0" w:right="0" w:firstLine="0"/>
        <w:jc w:val="left"/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Overall Progress:</w:t>
      </w:r>
    </w:p>
    <w:p w14:paraId="590E074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80" w:after="180" w:line="240" w:lineRule="auto"/>
        <w:ind w:left="0" w:right="0" w:firstLine="0"/>
        <w:jc w:val="left"/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 w14:paraId="00000075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36" w:line="240" w:lineRule="auto"/>
        <w:ind w:left="720" w:right="0" w:hanging="480"/>
        <w:jc w:val="left"/>
      </w:pPr>
      <w:r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Improvements Observed:</w:t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{</w:t>
      </w:r>
      <w:r>
        <w:rPr>
          <w:rFonts w:ascii="Cambria" w:hAnsi="Cambria" w:eastAsia="Cambria" w:cs="Cambria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Improvements</w:t>
      </w:r>
      <w:r>
        <w:rPr>
          <w:rFonts w:hint="default" w:cs="Cambria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_</w:t>
      </w:r>
      <w:r>
        <w:rPr>
          <w:rFonts w:ascii="Cambria" w:hAnsi="Cambria" w:eastAsia="Cambria" w:cs="Cambria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Observed</w:t>
      </w:r>
      <w:r>
        <w:rPr>
          <w:rFonts w:hint="default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}</w:t>
      </w:r>
    </w:p>
    <w:p w14:paraId="5A2FAE42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36" w:line="240" w:lineRule="auto"/>
        <w:ind w:left="240" w:leftChars="0" w:right="0" w:rightChars="0"/>
        <w:jc w:val="left"/>
      </w:pPr>
    </w:p>
    <w:p w14:paraId="5FCEC439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36" w:line="240" w:lineRule="auto"/>
        <w:ind w:left="240" w:leftChars="0" w:right="0" w:rightChars="0"/>
        <w:jc w:val="left"/>
      </w:pPr>
    </w:p>
    <w:p w14:paraId="0000007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36" w:line="240" w:lineRule="auto"/>
        <w:ind w:left="240" w:right="0" w:firstLine="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79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36" w:line="240" w:lineRule="auto"/>
        <w:ind w:left="720" w:right="0" w:hanging="48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Challenges Noted:</w:t>
      </w:r>
      <w:r>
        <w:rPr>
          <w:rFonts w:hint="default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</w:t>
      </w:r>
      <w:r>
        <w:rPr>
          <w:rFonts w:hint="default" w:cs="Cambria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{</w:t>
      </w:r>
      <w:r>
        <w:rPr>
          <w:rFonts w:ascii="Cambria" w:hAnsi="Cambria" w:eastAsia="Cambria" w:cs="Cambria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Challenges</w:t>
      </w:r>
      <w:r>
        <w:rPr>
          <w:rFonts w:hint="default" w:cs="Cambria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_</w:t>
      </w:r>
      <w:r>
        <w:rPr>
          <w:rFonts w:ascii="Cambria" w:hAnsi="Cambria" w:eastAsia="Cambria" w:cs="Cambria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Noted</w:t>
      </w:r>
      <w:r>
        <w:rPr>
          <w:rFonts w:hint="default" w:cs="Cambria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}</w:t>
      </w:r>
    </w:p>
    <w:p w14:paraId="3ECE4C0B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36" w:line="240" w:lineRule="auto"/>
        <w:ind w:left="240" w:leftChars="0" w:right="0" w:rightChars="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767B60C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36" w:line="240" w:lineRule="auto"/>
        <w:ind w:left="240" w:leftChars="0" w:right="0" w:rightChars="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63C8CA11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36" w:line="240" w:lineRule="auto"/>
        <w:ind w:left="240" w:leftChars="0" w:right="0" w:rightChars="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7A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36" w:line="240" w:lineRule="auto"/>
        <w:ind w:left="720" w:right="0" w:hanging="48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Side effects</w:t>
      </w:r>
      <w:r>
        <w:rPr>
          <w:rFonts w:hint="default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:   </w:t>
      </w:r>
      <w:r>
        <w:rPr>
          <w:rFonts w:hint="default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{</w:t>
      </w:r>
      <w:r>
        <w:rPr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Side</w:t>
      </w:r>
      <w:r>
        <w:rPr>
          <w:rFonts w:hint="default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_</w:t>
      </w:r>
      <w:r>
        <w:rPr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effects</w:t>
      </w:r>
      <w:r>
        <w:rPr>
          <w:rFonts w:hint="default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}</w:t>
      </w:r>
    </w:p>
    <w:p w14:paraId="0000007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36" w:line="240" w:lineRule="auto"/>
        <w:ind w:left="1440" w:right="0" w:firstLine="0"/>
        <w:jc w:val="left"/>
      </w:pPr>
    </w:p>
    <w:p w14:paraId="18FEFF3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36" w:line="240" w:lineRule="auto"/>
        <w:ind w:left="1440" w:right="0" w:firstLine="0"/>
        <w:jc w:val="left"/>
      </w:pPr>
    </w:p>
    <w:p w14:paraId="0A6524D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36" w:line="240" w:lineRule="auto"/>
        <w:ind w:left="1440" w:right="0" w:firstLine="0"/>
        <w:jc w:val="left"/>
      </w:pPr>
    </w:p>
    <w:p w14:paraId="00000080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36" w:line="240" w:lineRule="auto"/>
        <w:ind w:left="720" w:right="0" w:hanging="480"/>
        <w:jc w:val="left"/>
      </w:pPr>
      <w:r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Next Steps in Therapy:</w:t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hint="default" w:cs="Cambria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{</w:t>
      </w:r>
      <w:r>
        <w:rPr>
          <w:rFonts w:ascii="Cambria" w:hAnsi="Cambria" w:eastAsia="Cambria" w:cs="Cambria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Next</w:t>
      </w:r>
      <w:r>
        <w:rPr>
          <w:rFonts w:hint="default" w:cs="Cambria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_</w:t>
      </w:r>
      <w:r>
        <w:rPr>
          <w:rFonts w:ascii="Cambria" w:hAnsi="Cambria" w:eastAsia="Cambria" w:cs="Cambria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Steps</w:t>
      </w:r>
      <w:r>
        <w:rPr>
          <w:rFonts w:hint="default" w:cs="Cambria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_</w:t>
      </w:r>
      <w:r>
        <w:rPr>
          <w:rFonts w:ascii="Cambria" w:hAnsi="Cambria" w:eastAsia="Cambria" w:cs="Cambria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in</w:t>
      </w:r>
      <w:r>
        <w:rPr>
          <w:rFonts w:hint="default" w:cs="Cambria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_</w:t>
      </w:r>
      <w:r>
        <w:rPr>
          <w:rFonts w:ascii="Cambria" w:hAnsi="Cambria" w:eastAsia="Cambria" w:cs="Cambria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Therapy</w:t>
      </w:r>
      <w:r>
        <w:rPr>
          <w:rFonts w:hint="default" w:cs="Cambria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}</w:t>
      </w:r>
    </w:p>
    <w:p w14:paraId="6FEBFCA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80" w:after="180" w:line="240" w:lineRule="auto"/>
        <w:ind w:left="0" w:right="0" w:firstLine="0"/>
        <w:jc w:val="left"/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 w14:paraId="6EC57B1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80" w:after="180" w:line="240" w:lineRule="auto"/>
        <w:ind w:left="0" w:right="0" w:firstLine="0"/>
        <w:jc w:val="left"/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258E6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80" w:after="180" w:line="240" w:lineRule="auto"/>
        <w:ind w:left="0" w:right="0" w:firstLine="0"/>
        <w:jc w:val="left"/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 w14:paraId="095DE38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80" w:after="180" w:line="240" w:lineRule="auto"/>
        <w:ind w:left="0" w:right="0" w:firstLine="0"/>
        <w:jc w:val="left"/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 w14:paraId="25A644A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80" w:after="180" w:line="240" w:lineRule="auto"/>
        <w:ind w:left="0" w:right="0" w:firstLine="0"/>
        <w:jc w:val="left"/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 w14:paraId="0000008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80" w:after="180" w:line="240" w:lineRule="auto"/>
        <w:ind w:left="0" w:right="0" w:firstLine="0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Recommendations:</w:t>
      </w:r>
    </w:p>
    <w:p w14:paraId="00000086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36" w:line="240" w:lineRule="auto"/>
        <w:ind w:left="720" w:right="0" w:hanging="480"/>
        <w:jc w:val="left"/>
      </w:pPr>
      <w:r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Continue Current Protocol:</w:t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</w:t>
      </w:r>
      <w:r>
        <w:rPr>
          <w:rFonts w:hint="default" w:cs="Cambria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{</w:t>
      </w:r>
      <w:r>
        <w:rPr>
          <w:rFonts w:ascii="Cambria" w:hAnsi="Cambria" w:eastAsia="Cambria" w:cs="Cambria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Continue</w:t>
      </w:r>
      <w:r>
        <w:rPr>
          <w:rFonts w:hint="default" w:cs="Cambria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_</w:t>
      </w:r>
      <w:r>
        <w:rPr>
          <w:rFonts w:ascii="Cambria" w:hAnsi="Cambria" w:eastAsia="Cambria" w:cs="Cambria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Current</w:t>
      </w:r>
      <w:r>
        <w:rPr>
          <w:rFonts w:hint="default" w:cs="Cambria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_</w:t>
      </w:r>
      <w:r>
        <w:rPr>
          <w:rFonts w:ascii="Cambria" w:hAnsi="Cambria" w:eastAsia="Cambria" w:cs="Cambria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Protocol</w:t>
      </w:r>
      <w:r>
        <w:rPr>
          <w:rFonts w:hint="default" w:cs="Cambria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}</w:t>
      </w:r>
    </w:p>
    <w:p w14:paraId="00000087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36" w:line="240" w:lineRule="auto"/>
        <w:ind w:left="720" w:right="0" w:hanging="480"/>
        <w:jc w:val="left"/>
      </w:pPr>
      <w:r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Adjust Stimulation Settings:</w:t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</w:t>
      </w:r>
      <w:r>
        <w:rPr>
          <w:rFonts w:hint="default" w:cs="Cambria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{</w:t>
      </w:r>
      <w:r>
        <w:rPr>
          <w:rFonts w:ascii="Cambria" w:hAnsi="Cambria" w:eastAsia="Cambria" w:cs="Cambria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Adjust</w:t>
      </w:r>
      <w:r>
        <w:rPr>
          <w:rFonts w:hint="default" w:cs="Cambria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_</w:t>
      </w:r>
      <w:r>
        <w:rPr>
          <w:rFonts w:ascii="Cambria" w:hAnsi="Cambria" w:eastAsia="Cambria" w:cs="Cambria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Stimulation</w:t>
      </w:r>
      <w:r>
        <w:rPr>
          <w:rFonts w:hint="default" w:cs="Cambria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_</w:t>
      </w:r>
      <w:r>
        <w:rPr>
          <w:rFonts w:ascii="Cambria" w:hAnsi="Cambria" w:eastAsia="Cambria" w:cs="Cambria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Settings</w:t>
      </w:r>
      <w:r>
        <w:rPr>
          <w:rFonts w:hint="default" w:cs="Cambria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}</w:t>
      </w:r>
    </w:p>
    <w:p w14:paraId="0000008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36" w:line="240" w:lineRule="auto"/>
        <w:ind w:left="720" w:right="0" w:firstLine="0"/>
        <w:jc w:val="left"/>
        <w:rPr>
          <w:rFonts w:hint="default"/>
          <w:b/>
          <w:lang w:val="en-US"/>
        </w:rPr>
      </w:pPr>
      <w:r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New Settings:</w:t>
      </w:r>
      <w:r>
        <w:rPr>
          <w:rFonts w:hint="default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</w:t>
      </w:r>
      <w:r>
        <w:rPr>
          <w:rFonts w:hint="default" w:cs="Cambria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{</w:t>
      </w:r>
      <w:r>
        <w:rPr>
          <w:rFonts w:ascii="Cambria" w:hAnsi="Cambria" w:eastAsia="Cambria" w:cs="Cambria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New</w:t>
      </w:r>
      <w:r>
        <w:rPr>
          <w:rFonts w:hint="default" w:cs="Cambria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_</w:t>
      </w:r>
      <w:r>
        <w:rPr>
          <w:rFonts w:ascii="Cambria" w:hAnsi="Cambria" w:eastAsia="Cambria" w:cs="Cambria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Settings</w:t>
      </w:r>
      <w:r>
        <w:rPr>
          <w:rFonts w:hint="default" w:cs="Cambria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}</w:t>
      </w:r>
    </w:p>
    <w:p w14:paraId="00000089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36" w:line="240" w:lineRule="auto"/>
        <w:ind w:left="720" w:right="0" w:hanging="480"/>
        <w:jc w:val="left"/>
      </w:pPr>
      <w:r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Increase Session Frequency:</w:t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{</w:t>
      </w:r>
      <w:r>
        <w:rPr>
          <w:rFonts w:ascii="Cambria" w:hAnsi="Cambria" w:eastAsia="Cambria" w:cs="Cambria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Increase</w:t>
      </w:r>
      <w:r>
        <w:rPr>
          <w:rFonts w:hint="default" w:cs="Cambria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_</w:t>
      </w:r>
      <w:r>
        <w:rPr>
          <w:rFonts w:ascii="Cambria" w:hAnsi="Cambria" w:eastAsia="Cambria" w:cs="Cambria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Session</w:t>
      </w:r>
      <w:r>
        <w:rPr>
          <w:rFonts w:hint="default" w:cs="Cambria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_</w:t>
      </w:r>
      <w:r>
        <w:rPr>
          <w:rFonts w:ascii="Cambria" w:hAnsi="Cambria" w:eastAsia="Cambria" w:cs="Cambria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Frequency</w:t>
      </w:r>
      <w:r>
        <w:rPr>
          <w:rFonts w:hint="default" w:cs="Cambria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}</w:t>
      </w:r>
      <w:bookmarkStart w:id="5" w:name="_GoBack"/>
      <w:bookmarkEnd w:id="5"/>
    </w:p>
    <w:p w14:paraId="0000008A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36" w:line="240" w:lineRule="auto"/>
        <w:ind w:left="720" w:right="0" w:hanging="480"/>
        <w:jc w:val="left"/>
      </w:pPr>
      <w:r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Introduce New Exercises:</w:t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{</w:t>
      </w:r>
      <w:r>
        <w:rPr>
          <w:rFonts w:ascii="Cambria" w:hAnsi="Cambria" w:eastAsia="Cambria" w:cs="Cambria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Introduce</w:t>
      </w:r>
      <w:r>
        <w:rPr>
          <w:rFonts w:hint="default" w:cs="Cambria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_</w:t>
      </w:r>
      <w:r>
        <w:rPr>
          <w:rFonts w:ascii="Cambria" w:hAnsi="Cambria" w:eastAsia="Cambria" w:cs="Cambria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New</w:t>
      </w:r>
      <w:r>
        <w:rPr>
          <w:rFonts w:hint="default" w:cs="Cambria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_</w:t>
      </w:r>
      <w:r>
        <w:rPr>
          <w:rFonts w:ascii="Cambria" w:hAnsi="Cambria" w:eastAsia="Cambria" w:cs="Cambria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Exercises</w:t>
      </w:r>
      <w:r>
        <w:rPr>
          <w:rFonts w:hint="default" w:cs="Cambria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}</w:t>
      </w:r>
    </w:p>
    <w:p w14:paraId="0000008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36" w:line="240" w:lineRule="auto"/>
        <w:ind w:left="720" w:right="0" w:firstLine="0"/>
        <w:jc w:val="left"/>
        <w:rPr>
          <w:rFonts w:hint="default"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  <w:r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Details:</w:t>
      </w:r>
      <w:r>
        <w:rPr>
          <w:rFonts w:hint="default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</w:t>
      </w:r>
      <w:r>
        <w:rPr>
          <w:rFonts w:hint="default"/>
          <w:b w:val="0"/>
          <w:bCs/>
          <w:rtl w:val="0"/>
          <w:lang w:val="en-US"/>
        </w:rPr>
        <w:t>{</w:t>
      </w:r>
      <w:r>
        <w:rPr>
          <w:rFonts w:ascii="Cambria" w:hAnsi="Cambria" w:eastAsia="Cambria" w:cs="Cambria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Details</w:t>
      </w:r>
      <w:r>
        <w:rPr>
          <w:rFonts w:hint="default" w:cs="Cambria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}</w:t>
      </w:r>
    </w:p>
    <w:p w14:paraId="0000008C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8D">
      <w:pPr>
        <w:pStyle w:val="4"/>
      </w:pPr>
      <w:bookmarkStart w:id="4" w:name="3dy6vkm" w:colFirst="0" w:colLast="0"/>
      <w:bookmarkEnd w:id="4"/>
      <w:r>
        <w:rPr>
          <w:rtl w:val="0"/>
        </w:rPr>
        <w:t>Patient Feedback</w:t>
      </w:r>
    </w:p>
    <w:p w14:paraId="000000A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</w:rPr>
      </w:pPr>
    </w:p>
    <w:p w14:paraId="572D48BF">
      <w:pPr>
        <w:numPr>
          <w:ilvl w:val="0"/>
          <w:numId w:val="1"/>
        </w:numPr>
        <w:ind w:left="720" w:leftChars="0" w:hanging="480" w:firstLineChars="0"/>
        <w:rPr>
          <w:rFonts w:hint="default"/>
          <w:lang w:val="en-US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The experience during the session was satisfying</w:t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:  </w:t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{</w:t>
      </w:r>
      <w:r>
        <w:rPr>
          <w:rFonts w:ascii="Times New Roman" w:hAnsi="Times New Roman" w:eastAsia="Times New Roman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experience</w:t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_</w:t>
      </w:r>
      <w:r>
        <w:rPr>
          <w:rFonts w:ascii="Times New Roman" w:hAnsi="Times New Roman" w:eastAsia="Times New Roman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satisfying</w:t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}</w:t>
      </w:r>
    </w:p>
    <w:p w14:paraId="43C98F95">
      <w:pPr>
        <w:numPr>
          <w:ilvl w:val="0"/>
          <w:numId w:val="1"/>
        </w:numPr>
        <w:ind w:left="720" w:leftChars="0" w:hanging="480" w:firstLineChars="0"/>
        <w:rPr>
          <w:rFonts w:hint="default"/>
          <w:lang w:val="en-US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The therapy was comfortable</w:t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:  </w:t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{</w:t>
      </w:r>
      <w:r>
        <w:rPr>
          <w:rFonts w:ascii="Times New Roman" w:hAnsi="Times New Roman" w:eastAsia="Times New Roman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comfortable</w:t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_</w:t>
      </w:r>
      <w:r>
        <w:rPr>
          <w:rFonts w:ascii="Times New Roman" w:hAnsi="Times New Roman" w:eastAsia="Times New Roman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therapy</w:t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}</w:t>
      </w:r>
    </w:p>
    <w:p w14:paraId="7B9D650A">
      <w:pPr>
        <w:numPr>
          <w:ilvl w:val="0"/>
          <w:numId w:val="1"/>
        </w:numPr>
        <w:ind w:left="720" w:leftChars="0" w:hanging="480" w:firstLineChars="0"/>
        <w:rPr>
          <w:rFonts w:hint="default"/>
          <w:lang w:val="en-US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The experience during the session was painful</w:t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:  </w:t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{</w:t>
      </w:r>
      <w:r>
        <w:rPr>
          <w:rFonts w:ascii="Times New Roman" w:hAnsi="Times New Roman" w:eastAsia="Times New Roman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session</w:t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_</w:t>
      </w:r>
      <w:r>
        <w:rPr>
          <w:rFonts w:ascii="Times New Roman" w:hAnsi="Times New Roman" w:eastAsia="Times New Roman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painful</w:t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}</w:t>
      </w:r>
    </w:p>
    <w:p w14:paraId="7FA3B9E1">
      <w:pPr>
        <w:numPr>
          <w:ilvl w:val="0"/>
          <w:numId w:val="1"/>
        </w:numPr>
        <w:ind w:left="720" w:leftChars="0" w:hanging="480" w:firstLineChars="0"/>
        <w:rPr>
          <w:rFonts w:hint="default"/>
          <w:lang w:val="en-US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The hand function was improved</w:t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:  </w:t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{</w:t>
      </w:r>
      <w:r>
        <w:rPr>
          <w:rFonts w:ascii="Times New Roman" w:hAnsi="Times New Roman" w:eastAsia="Times New Roman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hand</w:t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_</w:t>
      </w:r>
      <w:r>
        <w:rPr>
          <w:rFonts w:ascii="Times New Roman" w:hAnsi="Times New Roman" w:eastAsia="Times New Roman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improved</w:t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}</w:t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</w:t>
      </w:r>
    </w:p>
    <w:p w14:paraId="000000A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</w:rPr>
      </w:pPr>
    </w:p>
    <w:p w14:paraId="079FD6D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Additional Comments:</w:t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{</w:t>
      </w:r>
      <w:r>
        <w:rPr>
          <w:rFonts w:ascii="Times New Roman" w:hAnsi="Times New Roman" w:eastAsia="Times New Roman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Additional</w:t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_</w:t>
      </w:r>
      <w:r>
        <w:rPr>
          <w:rFonts w:ascii="Times New Roman" w:hAnsi="Times New Roman" w:eastAsia="Times New Roman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Comments</w:t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}</w:t>
      </w:r>
    </w:p>
    <w:p w14:paraId="2653CD9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</w:p>
    <w:p w14:paraId="1C91547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</w:p>
    <w:p w14:paraId="000000A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</w:pPr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B0">
      <w:pPr>
        <w:pStyle w:val="4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  <w:rtl w:val="0"/>
        </w:rPr>
        <w:t>Final Evaluation</w:t>
      </w:r>
    </w:p>
    <w:p w14:paraId="000000B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Final Progress:</w:t>
      </w:r>
    </w:p>
    <w:p w14:paraId="000000B2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36" w:line="240" w:lineRule="auto"/>
        <w:ind w:left="720" w:right="0" w:hanging="480"/>
        <w:jc w:val="left"/>
      </w:pPr>
      <w:r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Quality of life Improved:</w:t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{</w:t>
      </w:r>
      <w:r>
        <w:rPr>
          <w:rFonts w:ascii="Cambria" w:hAnsi="Cambria" w:eastAsia="Cambria" w:cs="Cambria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Quality</w:t>
      </w:r>
      <w:r>
        <w:rPr>
          <w:rFonts w:hint="default" w:cs="Cambria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_</w:t>
      </w:r>
      <w:r>
        <w:rPr>
          <w:rFonts w:ascii="Cambria" w:hAnsi="Cambria" w:eastAsia="Cambria" w:cs="Cambria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of</w:t>
      </w:r>
      <w:r>
        <w:rPr>
          <w:rFonts w:hint="default" w:cs="Cambria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_</w:t>
      </w:r>
      <w:r>
        <w:rPr>
          <w:rFonts w:ascii="Cambria" w:hAnsi="Cambria" w:eastAsia="Cambria" w:cs="Cambria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life</w:t>
      </w:r>
      <w:r>
        <w:rPr>
          <w:rFonts w:hint="default" w:cs="Cambria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_</w:t>
      </w:r>
      <w:r>
        <w:rPr>
          <w:rFonts w:ascii="Cambria" w:hAnsi="Cambria" w:eastAsia="Cambria" w:cs="Cambria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Improved</w:t>
      </w:r>
      <w:r>
        <w:rPr>
          <w:rFonts w:hint="default" w:cs="Cambria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}</w:t>
      </w:r>
    </w:p>
    <w:p w14:paraId="000000B3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36" w:line="240" w:lineRule="auto"/>
        <w:ind w:left="720" w:right="0" w:hanging="480"/>
        <w:jc w:val="left"/>
      </w:pPr>
      <w:r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Long-Term Goals Achieved:</w:t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cs="Cambria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{</w:t>
      </w:r>
      <w:r>
        <w:rPr>
          <w:rFonts w:ascii="Cambria" w:hAnsi="Cambria" w:eastAsia="Cambria" w:cs="Cambria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Long</w:t>
      </w:r>
      <w:r>
        <w:rPr>
          <w:rFonts w:hint="default" w:cs="Cambria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_</w:t>
      </w:r>
      <w:r>
        <w:rPr>
          <w:rFonts w:ascii="Cambria" w:hAnsi="Cambria" w:eastAsia="Cambria" w:cs="Cambria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Term</w:t>
      </w:r>
      <w:r>
        <w:rPr>
          <w:rFonts w:hint="default" w:cs="Cambria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_</w:t>
      </w:r>
      <w:r>
        <w:rPr>
          <w:rFonts w:ascii="Cambria" w:hAnsi="Cambria" w:eastAsia="Cambria" w:cs="Cambria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Goals</w:t>
      </w:r>
      <w:r>
        <w:rPr>
          <w:rFonts w:hint="default" w:cs="Cambria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_</w:t>
      </w:r>
      <w:r>
        <w:rPr>
          <w:rFonts w:ascii="Cambria" w:hAnsi="Cambria" w:eastAsia="Cambria" w:cs="Cambria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Achieved</w:t>
      </w:r>
      <w:r>
        <w:rPr>
          <w:rFonts w:hint="default" w:cs="Cambria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}</w:t>
      </w:r>
    </w:p>
    <w:p w14:paraId="000000B4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36" w:line="240" w:lineRule="auto"/>
        <w:ind w:left="720" w:right="0" w:hanging="480"/>
        <w:jc w:val="left"/>
      </w:pPr>
      <w:r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Remaining Challenges:</w:t>
      </w: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hint="default" w:cs="Cambria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{</w:t>
      </w:r>
      <w:r>
        <w:rPr>
          <w:rFonts w:ascii="Cambria" w:hAnsi="Cambria" w:eastAsia="Cambria" w:cs="Cambria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Remaining</w:t>
      </w:r>
      <w:r>
        <w:rPr>
          <w:rFonts w:hint="default" w:cs="Cambria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_</w:t>
      </w:r>
      <w:r>
        <w:rPr>
          <w:rFonts w:ascii="Cambria" w:hAnsi="Cambria" w:eastAsia="Cambria" w:cs="Cambria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Challenges</w:t>
      </w:r>
      <w:r>
        <w:rPr>
          <w:rFonts w:hint="default" w:cs="Cambria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}</w:t>
      </w:r>
    </w:p>
    <w:p w14:paraId="000000B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</w:rPr>
      </w:pPr>
    </w:p>
    <w:p w14:paraId="000000B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Future Recommendations:</w:t>
      </w:r>
    </w:p>
    <w:p w14:paraId="000000B7">
      <w:pPr>
        <w:numPr>
          <w:ilvl w:val="0"/>
          <w:numId w:val="4"/>
        </w:numPr>
        <w:spacing w:before="0" w:after="0"/>
        <w:ind w:left="720" w:hanging="360"/>
      </w:pPr>
      <w:r>
        <w:rPr>
          <w:b/>
          <w:rtl w:val="0"/>
        </w:rPr>
        <w:t>Continue Home Exercises:</w:t>
      </w:r>
      <w:r>
        <w:rPr>
          <w:rFonts w:hint="default"/>
          <w:b/>
          <w:rtl w:val="0"/>
          <w:lang w:val="en-US"/>
        </w:rPr>
        <w:t xml:space="preserve"> </w:t>
      </w:r>
      <w:r>
        <w:rPr>
          <w:rtl w:val="0"/>
        </w:rPr>
        <w:t xml:space="preserve"> </w:t>
      </w:r>
      <w:r>
        <w:rPr>
          <w:rFonts w:hint="default"/>
          <w:b w:val="0"/>
          <w:bCs w:val="0"/>
          <w:rtl w:val="0"/>
          <w:lang w:val="en-US"/>
        </w:rPr>
        <w:t>{</w:t>
      </w:r>
      <w:r>
        <w:rPr>
          <w:b w:val="0"/>
          <w:bCs w:val="0"/>
          <w:rtl w:val="0"/>
        </w:rPr>
        <w:t>Continue</w:t>
      </w:r>
      <w:r>
        <w:rPr>
          <w:rFonts w:hint="default"/>
          <w:b w:val="0"/>
          <w:bCs w:val="0"/>
          <w:rtl w:val="0"/>
          <w:lang w:val="en-US"/>
        </w:rPr>
        <w:t>_</w:t>
      </w:r>
      <w:r>
        <w:rPr>
          <w:b w:val="0"/>
          <w:bCs w:val="0"/>
          <w:rtl w:val="0"/>
        </w:rPr>
        <w:t>Home</w:t>
      </w:r>
      <w:r>
        <w:rPr>
          <w:rFonts w:hint="default"/>
          <w:b w:val="0"/>
          <w:bCs w:val="0"/>
          <w:rtl w:val="0"/>
          <w:lang w:val="en-US"/>
        </w:rPr>
        <w:t>_</w:t>
      </w:r>
      <w:r>
        <w:rPr>
          <w:b w:val="0"/>
          <w:bCs w:val="0"/>
          <w:rtl w:val="0"/>
        </w:rPr>
        <w:t>Exercises</w:t>
      </w:r>
      <w:r>
        <w:rPr>
          <w:rFonts w:hint="default"/>
          <w:b w:val="0"/>
          <w:bCs w:val="0"/>
          <w:rtl w:val="0"/>
          <w:lang w:val="en-US"/>
        </w:rPr>
        <w:t>}</w:t>
      </w:r>
    </w:p>
    <w:p w14:paraId="000000B8">
      <w:pPr>
        <w:numPr>
          <w:ilvl w:val="0"/>
          <w:numId w:val="4"/>
        </w:numPr>
        <w:spacing w:before="0" w:after="0"/>
        <w:ind w:left="720" w:hanging="360"/>
      </w:pPr>
      <w:r>
        <w:rPr>
          <w:b/>
          <w:rtl w:val="0"/>
        </w:rPr>
        <w:t>Further Clinical Sessions Needed:</w:t>
      </w:r>
      <w:r>
        <w:rPr>
          <w:rFonts w:hint="default"/>
          <w:b/>
          <w:rtl w:val="0"/>
          <w:lang w:val="en-US"/>
        </w:rPr>
        <w:t xml:space="preserve"> 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{</w:t>
      </w:r>
      <w:r>
        <w:rPr>
          <w:b w:val="0"/>
          <w:bCs/>
          <w:rtl w:val="0"/>
        </w:rPr>
        <w:t>Further</w:t>
      </w:r>
      <w:r>
        <w:rPr>
          <w:rFonts w:hint="default"/>
          <w:b w:val="0"/>
          <w:bCs/>
          <w:rtl w:val="0"/>
          <w:lang w:val="en-US"/>
        </w:rPr>
        <w:t>_</w:t>
      </w:r>
      <w:r>
        <w:rPr>
          <w:b w:val="0"/>
          <w:bCs/>
          <w:rtl w:val="0"/>
        </w:rPr>
        <w:t>Clinical</w:t>
      </w:r>
      <w:r>
        <w:rPr>
          <w:rFonts w:hint="default"/>
          <w:b w:val="0"/>
          <w:bCs/>
          <w:rtl w:val="0"/>
          <w:lang w:val="en-US"/>
        </w:rPr>
        <w:t>_</w:t>
      </w:r>
      <w:r>
        <w:rPr>
          <w:b w:val="0"/>
          <w:bCs/>
          <w:rtl w:val="0"/>
        </w:rPr>
        <w:t>Sessions</w:t>
      </w:r>
      <w:r>
        <w:rPr>
          <w:rFonts w:hint="default"/>
          <w:b w:val="0"/>
          <w:bCs/>
          <w:rtl w:val="0"/>
          <w:lang w:val="en-US"/>
        </w:rPr>
        <w:t>_</w:t>
      </w:r>
      <w:r>
        <w:rPr>
          <w:b w:val="0"/>
          <w:bCs/>
          <w:rtl w:val="0"/>
        </w:rPr>
        <w:t>Needed</w:t>
      </w:r>
      <w:r>
        <w:rPr>
          <w:rFonts w:hint="default"/>
          <w:b w:val="0"/>
          <w:bCs/>
          <w:rtl w:val="0"/>
          <w:lang w:val="en-US"/>
        </w:rPr>
        <w:t>}</w:t>
      </w:r>
    </w:p>
    <w:p w14:paraId="000000B9">
      <w:pPr>
        <w:numPr>
          <w:ilvl w:val="0"/>
          <w:numId w:val="4"/>
        </w:numPr>
        <w:spacing w:before="0"/>
        <w:ind w:left="720" w:hanging="360"/>
      </w:pPr>
      <w:r>
        <w:rPr>
          <w:b/>
          <w:rtl w:val="0"/>
        </w:rPr>
        <w:t>Additional Therapies Suggested:</w:t>
      </w:r>
      <w:r>
        <w:rPr>
          <w:rFonts w:hint="default"/>
          <w:b/>
          <w:rtl w:val="0"/>
          <w:lang w:val="en-US"/>
        </w:rPr>
        <w:t xml:space="preserve">  </w:t>
      </w:r>
      <w:r>
        <w:rPr>
          <w:rFonts w:hint="default"/>
          <w:b w:val="0"/>
          <w:bCs w:val="0"/>
          <w:rtl w:val="0"/>
          <w:lang w:val="en-US"/>
        </w:rPr>
        <w:t>{</w:t>
      </w:r>
      <w:r>
        <w:rPr>
          <w:b w:val="0"/>
          <w:bCs w:val="0"/>
          <w:rtl w:val="0"/>
        </w:rPr>
        <w:t>Additional</w:t>
      </w:r>
      <w:r>
        <w:rPr>
          <w:rFonts w:hint="default"/>
          <w:b w:val="0"/>
          <w:bCs w:val="0"/>
          <w:rtl w:val="0"/>
          <w:lang w:val="en-US"/>
        </w:rPr>
        <w:t>_</w:t>
      </w:r>
      <w:r>
        <w:rPr>
          <w:b w:val="0"/>
          <w:bCs w:val="0"/>
          <w:rtl w:val="0"/>
        </w:rPr>
        <w:t>Therapies</w:t>
      </w:r>
      <w:r>
        <w:rPr>
          <w:rFonts w:hint="default"/>
          <w:b w:val="0"/>
          <w:bCs w:val="0"/>
          <w:rtl w:val="0"/>
          <w:lang w:val="en-US"/>
        </w:rPr>
        <w:t>_</w:t>
      </w:r>
      <w:r>
        <w:rPr>
          <w:b w:val="0"/>
          <w:bCs w:val="0"/>
          <w:rtl w:val="0"/>
        </w:rPr>
        <w:t>Suggested</w:t>
      </w:r>
      <w:r>
        <w:rPr>
          <w:rFonts w:hint="default"/>
          <w:b w:val="0"/>
          <w:bCs w:val="0"/>
          <w:rtl w:val="0"/>
          <w:lang w:val="en-US"/>
        </w:rPr>
        <w:t>}</w:t>
      </w:r>
    </w:p>
    <w:sectPr>
      <w:headerReference r:id="rId4" w:type="default"/>
      <w:pgSz w:w="12240" w:h="15840"/>
      <w:pgMar w:top="720" w:right="1800" w:bottom="480" w:left="180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BA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153"/>
        <w:tab w:val="right" w:pos="8306"/>
      </w:tabs>
      <w:spacing w:before="0" w:after="200" w:line="240" w:lineRule="auto"/>
      <w:ind w:left="0" w:right="0" w:firstLine="0"/>
      <w:jc w:val="left"/>
      <w:rPr>
        <w:rFonts w:ascii="Cambria" w:hAnsi="Cambria" w:eastAsia="Cambria" w:cs="Cambria"/>
        <w:b w:val="0"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</w:pPr>
  </w:p>
  <w:p w14:paraId="000000BB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153"/>
        <w:tab w:val="right" w:pos="8306"/>
      </w:tabs>
      <w:spacing w:before="0" w:after="200" w:line="240" w:lineRule="auto"/>
      <w:ind w:left="0" w:right="0" w:firstLine="180"/>
      <w:jc w:val="left"/>
      <w:rPr>
        <w:rFonts w:ascii="Cambria" w:hAnsi="Cambria" w:eastAsia="Cambria" w:cs="Cambria"/>
        <w:b w:val="0"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</w:pPr>
    <w:r>
      <w:rPr>
        <w:rFonts w:ascii="Cambria" w:hAnsi="Cambria" w:eastAsia="Cambria" w:cs="Cambria"/>
        <w:b w:val="0"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  <w:rtl w:val="0"/>
      </w:rPr>
      <w:t>Date : __/__/______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0" w:firstLine="0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3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compat>
    <w:compatSetting w:name="compatibilityMode" w:uri="http://schemas.microsoft.com/office/word" w:val="15"/>
  </w:compat>
  <w:rsids>
    <w:rsidRoot w:val="00000000"/>
    <w:rsid w:val="3BA14DE0"/>
    <w:rsid w:val="46686ADD"/>
    <w:rsid w:val="52EF6909"/>
    <w:rsid w:val="68887A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mbria" w:hAnsi="Cambria" w:eastAsia="Cambria" w:cs="Cambria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/>
    </w:pPr>
    <w:rPr>
      <w:rFonts w:ascii="Cambria" w:hAnsi="Cambria" w:eastAsia="Cambria" w:cs="Cambria"/>
      <w:sz w:val="24"/>
      <w:szCs w:val="24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0"/>
    </w:pPr>
    <w:rPr>
      <w:rFonts w:ascii="Calibri" w:hAnsi="Calibri" w:eastAsia="Calibri" w:cs="Calibri"/>
      <w:b/>
      <w:color w:val="4F81BD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00" w:after="0"/>
    </w:pPr>
    <w:rPr>
      <w:rFonts w:ascii="Calibri" w:hAnsi="Calibri" w:eastAsia="Calibri" w:cs="Calibri"/>
      <w:b/>
      <w:color w:val="4F81BD"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00" w:after="0"/>
    </w:pPr>
    <w:rPr>
      <w:rFonts w:ascii="Calibri" w:hAnsi="Calibri" w:eastAsia="Calibri" w:cs="Calibri"/>
      <w:b/>
      <w:color w:val="4F81BD"/>
    </w:rPr>
  </w:style>
  <w:style w:type="paragraph" w:styleId="5">
    <w:name w:val="heading 4"/>
    <w:basedOn w:val="1"/>
    <w:next w:val="1"/>
    <w:uiPriority w:val="0"/>
    <w:pPr>
      <w:keepNext/>
      <w:keepLines/>
      <w:spacing w:before="200" w:after="0"/>
    </w:pPr>
    <w:rPr>
      <w:rFonts w:ascii="Calibri" w:hAnsi="Calibri" w:eastAsia="Calibri" w:cs="Calibri"/>
      <w:i/>
      <w:color w:val="4F81BD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00" w:after="0"/>
    </w:pPr>
    <w:rPr>
      <w:rFonts w:ascii="Calibri" w:hAnsi="Calibri" w:eastAsia="Calibri" w:cs="Calibri"/>
      <w:color w:val="4F81BD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0"/>
    </w:pPr>
    <w:rPr>
      <w:rFonts w:ascii="Calibri" w:hAnsi="Calibri" w:eastAsia="Calibri" w:cs="Calibri"/>
      <w:color w:val="4F81BD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240" w:after="240"/>
      <w:jc w:val="center"/>
    </w:pPr>
    <w:rPr>
      <w:rFonts w:ascii="Calibri" w:hAnsi="Calibri" w:eastAsia="Calibri" w:cs="Calibri"/>
      <w:b/>
      <w:color w:val="335B8A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480" w:after="240"/>
      <w:jc w:val="center"/>
    </w:pPr>
    <w:rPr>
      <w:rFonts w:ascii="Calibri" w:hAnsi="Calibri" w:eastAsia="Calibri" w:cs="Calibri"/>
      <w:b/>
      <w:color w:val="335B8A"/>
      <w:sz w:val="36"/>
      <w:szCs w:val="36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nil"/>
        </w:tcBorders>
        <w:vAlign w:val="bottom"/>
      </w:tcPr>
    </w:tblStylePr>
  </w:style>
  <w:style w:type="table" w:customStyle="1" w:styleId="14">
    <w:name w:val="_Style 11"/>
    <w:basedOn w:val="1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nil"/>
        </w:tcBorders>
        <w:vAlign w:val="bottom"/>
      </w:tcPr>
    </w:tblStylePr>
  </w:style>
  <w:style w:type="table" w:customStyle="1" w:styleId="15">
    <w:name w:val="_Style 12"/>
    <w:basedOn w:val="12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55</TotalTime>
  <ScaleCrop>false</ScaleCrop>
  <LinksUpToDate>false</LinksUpToDate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2024-07-04T02:04:00Z</dcterms:created>
  <dc:creator>HP Probook</dc:creator>
  <cp:lastModifiedBy>Sherif Ahmed</cp:lastModifiedBy>
  <dcterms:modified xsi:type="dcterms:W3CDTF">2024-07-04T02:17:11Z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049DC5C41B124FC18ED73C4A6BE9A8DD_12</vt:lpwstr>
  </property>
</Properties>
</file>